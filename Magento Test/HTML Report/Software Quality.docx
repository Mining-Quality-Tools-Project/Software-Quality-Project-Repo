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662336" behindDoc="0" locked="0" layoutInCell="1" allowOverlap="1">
                <wp:simplePos x="0" y="0"/>
                <wp:positionH relativeFrom="column">
                  <wp:posOffset>426720</wp:posOffset>
                </wp:positionH>
                <wp:positionV relativeFrom="paragraph">
                  <wp:posOffset>-93980</wp:posOffset>
                </wp:positionV>
                <wp:extent cx="4523740" cy="164592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4523740" cy="16459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keepNext/>
                              <w:keepLines/>
                              <w:pageBreakBefore w:val="0"/>
                              <w:widowControl/>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sz w:val="32"/>
                                <w:szCs w:val="32"/>
                                <w:lang w:val="en-GB"/>
                              </w:rPr>
                            </w:pPr>
                            <w:r>
                              <w:rPr>
                                <w:rFonts w:hint="eastAsia" w:asciiTheme="minorEastAsia" w:hAnsiTheme="minorEastAsia" w:eastAsiaTheme="minorEastAsia" w:cstheme="minorEastAsia"/>
                                <w:sz w:val="32"/>
                                <w:szCs w:val="32"/>
                                <w:lang w:val="en-GB"/>
                              </w:rPr>
                              <w:t>University of Buea</w:t>
                            </w:r>
                          </w:p>
                          <w:p>
                            <w:pPr>
                              <w:pStyle w:val="4"/>
                              <w:keepNext/>
                              <w:keepLines/>
                              <w:pageBreakBefore w:val="0"/>
                              <w:widowControl/>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sz w:val="28"/>
                                <w:szCs w:val="28"/>
                                <w:lang w:val="en-GB"/>
                              </w:rPr>
                            </w:pPr>
                            <w:r>
                              <w:rPr>
                                <w:rFonts w:hint="eastAsia" w:asciiTheme="minorEastAsia" w:hAnsiTheme="minorEastAsia" w:eastAsiaTheme="minorEastAsia" w:cstheme="minorEastAsia"/>
                                <w:sz w:val="28"/>
                                <w:szCs w:val="28"/>
                                <w:lang w:val="en-GB"/>
                              </w:rPr>
                              <w:t>Faculty of Engineering &amp; Technology</w:t>
                            </w:r>
                          </w:p>
                          <w:p>
                            <w:pPr>
                              <w:spacing w:line="360" w:lineRule="auto"/>
                              <w:jc w:val="center"/>
                              <w:rPr>
                                <w:rFonts w:hint="default" w:ascii="Times New Roman" w:hAnsi="Times New Roman" w:cs="Times New Roman" w:eastAsiaTheme="minorEastAsia"/>
                                <w:b w:val="0"/>
                                <w:bCs/>
                                <w:i w:val="0"/>
                                <w:iCs/>
                                <w:sz w:val="28"/>
                                <w:szCs w:val="28"/>
                                <w:lang w:val="en-GB"/>
                              </w:rPr>
                            </w:pPr>
                            <w:r>
                              <w:rPr>
                                <w:rFonts w:hint="default" w:ascii="Times New Roman" w:hAnsi="Times New Roman" w:cs="Times New Roman" w:eastAsiaTheme="minorEastAsia"/>
                                <w:b w:val="0"/>
                                <w:bCs/>
                                <w:i w:val="0"/>
                                <w:iCs/>
                                <w:sz w:val="28"/>
                                <w:szCs w:val="28"/>
                                <w:lang w:val="en-GB"/>
                              </w:rPr>
                              <w:t>Department of Computer Engineering</w:t>
                            </w:r>
                          </w:p>
                          <w:p>
                            <w:pPr>
                              <w:spacing w:line="360" w:lineRule="auto"/>
                              <w:jc w:val="center"/>
                              <w:rPr>
                                <w:rFonts w:hint="default" w:ascii="Times New Roman" w:hAnsi="Times New Roman" w:cs="Times New Roman" w:eastAsiaTheme="minorEastAsia"/>
                                <w:b w:val="0"/>
                                <w:bCs/>
                                <w:i w:val="0"/>
                                <w:iCs/>
                                <w:sz w:val="22"/>
                                <w:szCs w:val="22"/>
                                <w:lang w:val="en-GB"/>
                              </w:rPr>
                            </w:pPr>
                            <w:r>
                              <w:rPr>
                                <w:rFonts w:hint="default" w:ascii="Times New Roman" w:hAnsi="Times New Roman" w:cs="Times New Roman" w:eastAsiaTheme="minorEastAsia"/>
                                <w:b w:val="0"/>
                                <w:bCs/>
                                <w:i w:val="0"/>
                                <w:iCs/>
                                <w:sz w:val="24"/>
                                <w:szCs w:val="24"/>
                                <w:lang w:val="en-GB"/>
                              </w:rPr>
                              <w:t xml:space="preserve">CEF </w:t>
                            </w:r>
                            <w:r>
                              <w:rPr>
                                <w:rFonts w:hint="default" w:ascii="Times New Roman" w:hAnsi="Times New Roman" w:cs="Times New Roman" w:eastAsiaTheme="minorEastAsia"/>
                                <w:b w:val="0"/>
                                <w:bCs/>
                                <w:i w:val="0"/>
                                <w:iCs/>
                                <w:sz w:val="24"/>
                                <w:szCs w:val="24"/>
                                <w:lang w:val="en-US"/>
                              </w:rPr>
                              <w:t>431</w:t>
                            </w:r>
                            <w:r>
                              <w:rPr>
                                <w:rFonts w:hint="default" w:ascii="Times New Roman" w:hAnsi="Times New Roman" w:cs="Times New Roman" w:eastAsiaTheme="minorEastAsia"/>
                                <w:b w:val="0"/>
                                <w:bCs/>
                                <w:i w:val="0"/>
                                <w:iCs/>
                                <w:sz w:val="24"/>
                                <w:szCs w:val="24"/>
                                <w:lang w:val="en-GB"/>
                              </w:rPr>
                              <w:t xml:space="preserve">: Software </w:t>
                            </w:r>
                            <w:r>
                              <w:rPr>
                                <w:rFonts w:hint="default" w:ascii="Times New Roman" w:hAnsi="Times New Roman" w:cs="Times New Roman" w:eastAsiaTheme="minorEastAsia"/>
                                <w:b w:val="0"/>
                                <w:bCs/>
                                <w:i w:val="0"/>
                                <w:iCs/>
                                <w:sz w:val="24"/>
                                <w:szCs w:val="24"/>
                                <w:lang w:val="en-US"/>
                              </w:rPr>
                              <w:t>Quali</w:t>
                            </w:r>
                            <w:r>
                              <w:rPr>
                                <w:rFonts w:hint="default" w:ascii="Times New Roman" w:hAnsi="Times New Roman" w:cs="Times New Roman" w:eastAsiaTheme="minorEastAsia"/>
                                <w:b w:val="0"/>
                                <w:bCs/>
                                <w:i w:val="0"/>
                                <w:iCs/>
                                <w:sz w:val="24"/>
                                <w:szCs w:val="24"/>
                                <w:lang w:val="en-GB"/>
                              </w:rPr>
                              <w:t>t</w:t>
                            </w:r>
                            <w:r>
                              <w:rPr>
                                <w:rFonts w:hint="default" w:ascii="Times New Roman" w:hAnsi="Times New Roman" w:cs="Times New Roman" w:eastAsiaTheme="minorEastAsia"/>
                                <w:b w:val="0"/>
                                <w:bCs/>
                                <w:i w:val="0"/>
                                <w:iCs/>
                                <w:sz w:val="24"/>
                                <w:szCs w:val="24"/>
                                <w:lang w:val="en-US"/>
                              </w:rPr>
                              <w:t>y</w:t>
                            </w:r>
                            <w:r>
                              <w:rPr>
                                <w:rFonts w:hint="default" w:ascii="Times New Roman" w:hAnsi="Times New Roman" w:cs="Times New Roman" w:eastAsiaTheme="minorEastAsia"/>
                                <w:b w:val="0"/>
                                <w:bCs/>
                                <w:i w:val="0"/>
                                <w:iCs/>
                                <w:sz w:val="24"/>
                                <w:szCs w:val="24"/>
                                <w:lang w:val="en-GB"/>
                              </w:rPr>
                              <w:t xml:space="preserve"> Tools</w:t>
                            </w:r>
                          </w:p>
                          <w:p>
                            <w:pPr>
                              <w:jc w:val="center"/>
                              <w:rPr>
                                <w:rFonts w:hint="default" w:ascii="Gotham Book" w:hAnsi="Gotham Book" w:cs="Gotham" w:eastAsiaTheme="minorEastAsia"/>
                                <w:b w:val="0"/>
                                <w:bCs/>
                                <w:i/>
                                <w:sz w:val="40"/>
                                <w:szCs w:val="40"/>
                                <w:lang w:val="en-GB"/>
                              </w:rPr>
                            </w:pPr>
                          </w:p>
                          <w:p>
                            <w:pPr>
                              <w:jc w:val="center"/>
                              <w:rPr>
                                <w:rFonts w:hint="default" w:ascii="Gotham Book" w:hAnsi="Gotham Book" w:cs="Gotham Book" w:eastAsiaTheme="minorEastAsia"/>
                                <w:b w:val="0"/>
                                <w:bCs/>
                                <w:i/>
                                <w:sz w:val="28"/>
                                <w:szCs w:val="28"/>
                                <w:lang w:val="en-GB"/>
                              </w:rPr>
                            </w:pPr>
                          </w:p>
                          <w:p>
                            <w:pPr>
                              <w:rPr>
                                <w:rFonts w:hint="default" w:ascii="Gotham" w:hAnsi="Gotham" w:cs="Gotham Book" w:eastAsiaTheme="minorEastAsia"/>
                                <w:b/>
                                <w:bCs/>
                                <w:sz w:val="28"/>
                                <w:szCs w:val="28"/>
                                <w:lang w:val="en-GB"/>
                              </w:rPr>
                            </w:pPr>
                          </w:p>
                          <w:p>
                            <w:pPr>
                              <w:rPr>
                                <w:rFonts w:hint="default"/>
                                <w:lang w:val="en-GB"/>
                              </w:rPr>
                            </w:pPr>
                          </w:p>
                          <w:p>
                            <w:pPr>
                              <w:rPr>
                                <w:rFonts w:hint="default"/>
                                <w:lang w:val="en-GB"/>
                              </w:rPr>
                            </w:pPr>
                          </w:p>
                          <w:p>
                            <w:pPr>
                              <w:rPr>
                                <w:rFonts w:hint="default" w:ascii="Gotham" w:hAnsi="Gotham" w:cs="Gotham"/>
                                <w:b/>
                                <w:bCs/>
                                <w:sz w:val="32"/>
                                <w:szCs w:val="32"/>
                                <w:lang w:val="en-GB"/>
                              </w:rPr>
                            </w:pPr>
                          </w:p>
                          <w:p>
                            <w:pPr>
                              <w:rPr>
                                <w:rFonts w:hint="default" w:ascii="Gotham" w:hAnsi="Gotham" w:cs="Gotham"/>
                                <w:b/>
                                <w:bCs/>
                                <w:sz w:val="32"/>
                                <w:szCs w:val="32"/>
                                <w:lang w:val="en-GB"/>
                              </w:rPr>
                            </w:pPr>
                          </w:p>
                          <w:p>
                            <w:pPr>
                              <w:rPr>
                                <w:rFonts w:hint="default" w:ascii="Gotham" w:hAnsi="Gotham" w:cs="Gotham"/>
                                <w:b/>
                                <w:bCs/>
                                <w:sz w:val="32"/>
                                <w:szCs w:val="32"/>
                                <w:lang w:val="en-GB"/>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33.6pt;margin-top:-7.4pt;height:129.6pt;width:356.2pt;mso-wrap-distance-bottom:0pt;mso-wrap-distance-left:9pt;mso-wrap-distance-right:9pt;mso-wrap-distance-top:0pt;z-index:251662336;v-text-anchor:middle;mso-width-relative:page;mso-height-relative:page;" filled="f" stroked="f" coordsize="21600,21600" o:gfxdata="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QVaep2gAAAAoBAAAPAAAAAAAAAAEAIAAAACIAAABkcnMvZG93bnJldi54bWxQ&#10;SwECFAAUAAAACACHTuJAeXPI/y4CAABoBAAADgAAAAAAAAABACAAAAApAQAAZHJzL2Uyb0RvYy54&#10;bWxQSwUGAAAAAAYABgBZAQAAyQUAAAAA&#10;">
                <v:fill on="f" focussize="0,0"/>
                <v:stroke on="f" weight="0.5pt"/>
                <v:imagedata o:title=""/>
                <o:lock v:ext="edit" aspectratio="f"/>
                <v:textbox>
                  <w:txbxContent>
                    <w:p>
                      <w:pPr>
                        <w:pStyle w:val="4"/>
                        <w:keepNext/>
                        <w:keepLines/>
                        <w:pageBreakBefore w:val="0"/>
                        <w:widowControl/>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sz w:val="32"/>
                          <w:szCs w:val="32"/>
                          <w:lang w:val="en-GB"/>
                        </w:rPr>
                      </w:pPr>
                      <w:r>
                        <w:rPr>
                          <w:rFonts w:hint="eastAsia" w:asciiTheme="minorEastAsia" w:hAnsiTheme="minorEastAsia" w:eastAsiaTheme="minorEastAsia" w:cstheme="minorEastAsia"/>
                          <w:sz w:val="32"/>
                          <w:szCs w:val="32"/>
                          <w:lang w:val="en-GB"/>
                        </w:rPr>
                        <w:t>University of Buea</w:t>
                      </w:r>
                    </w:p>
                    <w:p>
                      <w:pPr>
                        <w:pStyle w:val="4"/>
                        <w:keepNext/>
                        <w:keepLines/>
                        <w:pageBreakBefore w:val="0"/>
                        <w:widowControl/>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sz w:val="28"/>
                          <w:szCs w:val="28"/>
                          <w:lang w:val="en-GB"/>
                        </w:rPr>
                      </w:pPr>
                      <w:r>
                        <w:rPr>
                          <w:rFonts w:hint="eastAsia" w:asciiTheme="minorEastAsia" w:hAnsiTheme="minorEastAsia" w:eastAsiaTheme="minorEastAsia" w:cstheme="minorEastAsia"/>
                          <w:sz w:val="28"/>
                          <w:szCs w:val="28"/>
                          <w:lang w:val="en-GB"/>
                        </w:rPr>
                        <w:t>Faculty of Engineering &amp; Technology</w:t>
                      </w:r>
                    </w:p>
                    <w:p>
                      <w:pPr>
                        <w:spacing w:line="360" w:lineRule="auto"/>
                        <w:jc w:val="center"/>
                        <w:rPr>
                          <w:rFonts w:hint="default" w:ascii="Times New Roman" w:hAnsi="Times New Roman" w:cs="Times New Roman" w:eastAsiaTheme="minorEastAsia"/>
                          <w:b w:val="0"/>
                          <w:bCs/>
                          <w:i w:val="0"/>
                          <w:iCs/>
                          <w:sz w:val="28"/>
                          <w:szCs w:val="28"/>
                          <w:lang w:val="en-GB"/>
                        </w:rPr>
                      </w:pPr>
                      <w:r>
                        <w:rPr>
                          <w:rFonts w:hint="default" w:ascii="Times New Roman" w:hAnsi="Times New Roman" w:cs="Times New Roman" w:eastAsiaTheme="minorEastAsia"/>
                          <w:b w:val="0"/>
                          <w:bCs/>
                          <w:i w:val="0"/>
                          <w:iCs/>
                          <w:sz w:val="28"/>
                          <w:szCs w:val="28"/>
                          <w:lang w:val="en-GB"/>
                        </w:rPr>
                        <w:t>Department of Computer Engineering</w:t>
                      </w:r>
                    </w:p>
                    <w:p>
                      <w:pPr>
                        <w:spacing w:line="360" w:lineRule="auto"/>
                        <w:jc w:val="center"/>
                        <w:rPr>
                          <w:rFonts w:hint="default" w:ascii="Times New Roman" w:hAnsi="Times New Roman" w:cs="Times New Roman" w:eastAsiaTheme="minorEastAsia"/>
                          <w:b w:val="0"/>
                          <w:bCs/>
                          <w:i w:val="0"/>
                          <w:iCs/>
                          <w:sz w:val="22"/>
                          <w:szCs w:val="22"/>
                          <w:lang w:val="en-GB"/>
                        </w:rPr>
                      </w:pPr>
                      <w:r>
                        <w:rPr>
                          <w:rFonts w:hint="default" w:ascii="Times New Roman" w:hAnsi="Times New Roman" w:cs="Times New Roman" w:eastAsiaTheme="minorEastAsia"/>
                          <w:b w:val="0"/>
                          <w:bCs/>
                          <w:i w:val="0"/>
                          <w:iCs/>
                          <w:sz w:val="24"/>
                          <w:szCs w:val="24"/>
                          <w:lang w:val="en-GB"/>
                        </w:rPr>
                        <w:t xml:space="preserve">CEF </w:t>
                      </w:r>
                      <w:r>
                        <w:rPr>
                          <w:rFonts w:hint="default" w:ascii="Times New Roman" w:hAnsi="Times New Roman" w:cs="Times New Roman" w:eastAsiaTheme="minorEastAsia"/>
                          <w:b w:val="0"/>
                          <w:bCs/>
                          <w:i w:val="0"/>
                          <w:iCs/>
                          <w:sz w:val="24"/>
                          <w:szCs w:val="24"/>
                          <w:lang w:val="en-US"/>
                        </w:rPr>
                        <w:t>431</w:t>
                      </w:r>
                      <w:r>
                        <w:rPr>
                          <w:rFonts w:hint="default" w:ascii="Times New Roman" w:hAnsi="Times New Roman" w:cs="Times New Roman" w:eastAsiaTheme="minorEastAsia"/>
                          <w:b w:val="0"/>
                          <w:bCs/>
                          <w:i w:val="0"/>
                          <w:iCs/>
                          <w:sz w:val="24"/>
                          <w:szCs w:val="24"/>
                          <w:lang w:val="en-GB"/>
                        </w:rPr>
                        <w:t xml:space="preserve">: Software </w:t>
                      </w:r>
                      <w:r>
                        <w:rPr>
                          <w:rFonts w:hint="default" w:ascii="Times New Roman" w:hAnsi="Times New Roman" w:cs="Times New Roman" w:eastAsiaTheme="minorEastAsia"/>
                          <w:b w:val="0"/>
                          <w:bCs/>
                          <w:i w:val="0"/>
                          <w:iCs/>
                          <w:sz w:val="24"/>
                          <w:szCs w:val="24"/>
                          <w:lang w:val="en-US"/>
                        </w:rPr>
                        <w:t>Quali</w:t>
                      </w:r>
                      <w:r>
                        <w:rPr>
                          <w:rFonts w:hint="default" w:ascii="Times New Roman" w:hAnsi="Times New Roman" w:cs="Times New Roman" w:eastAsiaTheme="minorEastAsia"/>
                          <w:b w:val="0"/>
                          <w:bCs/>
                          <w:i w:val="0"/>
                          <w:iCs/>
                          <w:sz w:val="24"/>
                          <w:szCs w:val="24"/>
                          <w:lang w:val="en-GB"/>
                        </w:rPr>
                        <w:t>t</w:t>
                      </w:r>
                      <w:r>
                        <w:rPr>
                          <w:rFonts w:hint="default" w:ascii="Times New Roman" w:hAnsi="Times New Roman" w:cs="Times New Roman" w:eastAsiaTheme="minorEastAsia"/>
                          <w:b w:val="0"/>
                          <w:bCs/>
                          <w:i w:val="0"/>
                          <w:iCs/>
                          <w:sz w:val="24"/>
                          <w:szCs w:val="24"/>
                          <w:lang w:val="en-US"/>
                        </w:rPr>
                        <w:t>y</w:t>
                      </w:r>
                      <w:r>
                        <w:rPr>
                          <w:rFonts w:hint="default" w:ascii="Times New Roman" w:hAnsi="Times New Roman" w:cs="Times New Roman" w:eastAsiaTheme="minorEastAsia"/>
                          <w:b w:val="0"/>
                          <w:bCs/>
                          <w:i w:val="0"/>
                          <w:iCs/>
                          <w:sz w:val="24"/>
                          <w:szCs w:val="24"/>
                          <w:lang w:val="en-GB"/>
                        </w:rPr>
                        <w:t xml:space="preserve"> Tools</w:t>
                      </w:r>
                    </w:p>
                    <w:p>
                      <w:pPr>
                        <w:jc w:val="center"/>
                        <w:rPr>
                          <w:rFonts w:hint="default" w:ascii="Gotham Book" w:hAnsi="Gotham Book" w:cs="Gotham" w:eastAsiaTheme="minorEastAsia"/>
                          <w:b w:val="0"/>
                          <w:bCs/>
                          <w:i/>
                          <w:sz w:val="40"/>
                          <w:szCs w:val="40"/>
                          <w:lang w:val="en-GB"/>
                        </w:rPr>
                      </w:pPr>
                    </w:p>
                    <w:p>
                      <w:pPr>
                        <w:jc w:val="center"/>
                        <w:rPr>
                          <w:rFonts w:hint="default" w:ascii="Gotham Book" w:hAnsi="Gotham Book" w:cs="Gotham Book" w:eastAsiaTheme="minorEastAsia"/>
                          <w:b w:val="0"/>
                          <w:bCs/>
                          <w:i/>
                          <w:sz w:val="28"/>
                          <w:szCs w:val="28"/>
                          <w:lang w:val="en-GB"/>
                        </w:rPr>
                      </w:pPr>
                    </w:p>
                    <w:p>
                      <w:pPr>
                        <w:rPr>
                          <w:rFonts w:hint="default" w:ascii="Gotham" w:hAnsi="Gotham" w:cs="Gotham Book" w:eastAsiaTheme="minorEastAsia"/>
                          <w:b/>
                          <w:bCs/>
                          <w:sz w:val="28"/>
                          <w:szCs w:val="28"/>
                          <w:lang w:val="en-GB"/>
                        </w:rPr>
                      </w:pPr>
                    </w:p>
                    <w:p>
                      <w:pPr>
                        <w:rPr>
                          <w:rFonts w:hint="default"/>
                          <w:lang w:val="en-GB"/>
                        </w:rPr>
                      </w:pPr>
                    </w:p>
                    <w:p>
                      <w:pPr>
                        <w:rPr>
                          <w:rFonts w:hint="default"/>
                          <w:lang w:val="en-GB"/>
                        </w:rPr>
                      </w:pPr>
                    </w:p>
                    <w:p>
                      <w:pPr>
                        <w:rPr>
                          <w:rFonts w:hint="default" w:ascii="Gotham" w:hAnsi="Gotham" w:cs="Gotham"/>
                          <w:b/>
                          <w:bCs/>
                          <w:sz w:val="32"/>
                          <w:szCs w:val="32"/>
                          <w:lang w:val="en-GB"/>
                        </w:rPr>
                      </w:pPr>
                    </w:p>
                    <w:p>
                      <w:pPr>
                        <w:rPr>
                          <w:rFonts w:hint="default" w:ascii="Gotham" w:hAnsi="Gotham" w:cs="Gotham"/>
                          <w:b/>
                          <w:bCs/>
                          <w:sz w:val="32"/>
                          <w:szCs w:val="32"/>
                          <w:lang w:val="en-GB"/>
                        </w:rPr>
                      </w:pPr>
                    </w:p>
                    <w:p>
                      <w:pPr>
                        <w:rPr>
                          <w:rFonts w:hint="default" w:ascii="Gotham" w:hAnsi="Gotham" w:cs="Gotham"/>
                          <w:b/>
                          <w:bCs/>
                          <w:sz w:val="32"/>
                          <w:szCs w:val="32"/>
                          <w:lang w:val="en-GB"/>
                        </w:rPr>
                      </w:pPr>
                    </w:p>
                  </w:txbxContent>
                </v:textbox>
                <w10:wrap type="square"/>
              </v:shape>
            </w:pict>
          </mc:Fallback>
        </mc:AlternateContent>
      </w:r>
    </w:p>
    <w:p>
      <w:pPr>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660288" behindDoc="0" locked="0" layoutInCell="1" allowOverlap="1">
                <wp:simplePos x="0" y="0"/>
                <wp:positionH relativeFrom="column">
                  <wp:posOffset>4792980</wp:posOffset>
                </wp:positionH>
                <wp:positionV relativeFrom="paragraph">
                  <wp:posOffset>79375</wp:posOffset>
                </wp:positionV>
                <wp:extent cx="1310640" cy="1123315"/>
                <wp:effectExtent l="0" t="0" r="0" b="4445"/>
                <wp:wrapNone/>
                <wp:docPr id="17" name="Oval 17"/>
                <wp:cNvGraphicFramePr/>
                <a:graphic xmlns:a="http://schemas.openxmlformats.org/drawingml/2006/main">
                  <a:graphicData uri="http://schemas.microsoft.com/office/word/2010/wordprocessingShape">
                    <wps:wsp>
                      <wps:cNvSpPr/>
                      <wps:spPr>
                        <a:xfrm>
                          <a:off x="1219200" y="1091565"/>
                          <a:ext cx="1310640" cy="1123315"/>
                        </a:xfrm>
                        <a:prstGeom prst="ellipse">
                          <a:avLst/>
                        </a:prstGeom>
                        <a:blipFill rotWithShape="1">
                          <a:blip r:embed="rId7"/>
                          <a:stretch>
                            <a:fillRect t="-5000"/>
                          </a:stretch>
                        </a:blipFill>
                        <a:ln>
                          <a:no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77.4pt;margin-top:6.25pt;height:88.45pt;width:103.2pt;z-index:251660288;v-text-anchor:middle;mso-width-relative:page;mso-height-relative:page;" filled="t" stroked="f" coordsize="21600,21600" o:gfxdata="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BP///w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f////8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D/&#10;//8AAg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T4+Pg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10;AAQDAwM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9PT0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C2yHJQB3y9PAAAAAElFTkSuQmC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">
                <v:fill type="frame" on="t" focussize="0,0" recolor="t" rotate="t" r:id="rId7"/>
                <v:stroke on="f" weight="1pt" miterlimit="8" joinstyle="miter"/>
                <v:imagedata o:title=""/>
                <o:lock v:ext="edit" aspectratio="f"/>
                <v:textbox>
                  <w:txbxContent>
                    <w:p>
                      <w:pPr>
                        <w:jc w:val="center"/>
                      </w:pPr>
                    </w:p>
                  </w:txbxContent>
                </v:textbox>
              </v:shape>
            </w:pict>
          </mc:Fallback>
        </mc:AlternateContent>
      </w:r>
    </w:p>
    <w:p>
      <w:pPr>
        <w:pStyle w:val="4"/>
        <w:keepNext/>
        <w:keepLines/>
        <w:pageBreakBefore w:val="0"/>
        <w:widowControl/>
        <w:kinsoku/>
        <w:wordWrap/>
        <w:overflowPunct/>
        <w:topLinePunct w:val="0"/>
        <w:autoSpaceDE/>
        <w:autoSpaceDN/>
        <w:bidi w:val="0"/>
        <w:adjustRightInd/>
        <w:snapToGrid/>
        <w:spacing w:line="240" w:lineRule="auto"/>
        <w:jc w:val="left"/>
        <w:textAlignment w:val="auto"/>
        <w:outlineLvl w:val="9"/>
        <w:rPr>
          <w:rFonts w:hint="default" w:ascii="Times New Roman" w:hAnsi="Times New Roman" w:cs="Times New Roman"/>
          <w:sz w:val="24"/>
          <w:szCs w:val="24"/>
          <w:lang w:val="en-GB"/>
        </w:rPr>
      </w:pPr>
      <w:bookmarkStart w:id="0" w:name="_Toc30875"/>
      <w:bookmarkStart w:id="1" w:name="_Toc23167"/>
      <w:bookmarkStart w:id="2" w:name="_Toc20510"/>
      <w:bookmarkStart w:id="3" w:name="_Toc4380"/>
      <w:r>
        <w:rPr>
          <w:rFonts w:hint="default" w:ascii="Times New Roman" w:hAnsi="Times New Roman" w:cs="Times New Roman"/>
          <w:sz w:val="24"/>
          <w:szCs w:val="24"/>
          <w:lang w:val="en-GB"/>
        </w:rPr>
        <w:drawing>
          <wp:anchor distT="0" distB="0" distL="114300" distR="114300" simplePos="0" relativeHeight="251664384" behindDoc="0" locked="0" layoutInCell="1" allowOverlap="1">
            <wp:simplePos x="0" y="0"/>
            <wp:positionH relativeFrom="column">
              <wp:posOffset>-501015</wp:posOffset>
            </wp:positionH>
            <wp:positionV relativeFrom="paragraph">
              <wp:posOffset>-280670</wp:posOffset>
            </wp:positionV>
            <wp:extent cx="1274445" cy="1228725"/>
            <wp:effectExtent l="0" t="0" r="5715" b="5715"/>
            <wp:wrapNone/>
            <wp:docPr id="42" name="Picture 42" descr="u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ub_logo"/>
                    <pic:cNvPicPr>
                      <a:picLocks noChangeAspect="1"/>
                    </pic:cNvPicPr>
                  </pic:nvPicPr>
                  <pic:blipFill>
                    <a:blip r:embed="rId8"/>
                    <a:stretch>
                      <a:fillRect/>
                    </a:stretch>
                  </pic:blipFill>
                  <pic:spPr>
                    <a:xfrm>
                      <a:off x="0" y="0"/>
                      <a:ext cx="1274445" cy="1228725"/>
                    </a:xfrm>
                    <a:prstGeom prst="rect">
                      <a:avLst/>
                    </a:prstGeom>
                  </pic:spPr>
                </pic:pic>
              </a:graphicData>
            </a:graphic>
          </wp:anchor>
        </w:drawing>
      </w:r>
    </w:p>
    <w:bookmarkEnd w:id="0"/>
    <w:bookmarkEnd w:id="1"/>
    <w:p>
      <w:pPr>
        <w:pStyle w:val="4"/>
        <w:keepNext/>
        <w:keepLines/>
        <w:pageBreakBefore w:val="0"/>
        <w:widowControl/>
        <w:kinsoku/>
        <w:wordWrap/>
        <w:overflowPunct/>
        <w:topLinePunct w:val="0"/>
        <w:autoSpaceDE/>
        <w:autoSpaceDN/>
        <w:bidi w:val="0"/>
        <w:adjustRightInd/>
        <w:snapToGrid/>
        <w:spacing w:line="240" w:lineRule="auto"/>
        <w:jc w:val="left"/>
        <w:textAlignment w:val="auto"/>
        <w:outlineLvl w:val="9"/>
        <w:rPr>
          <w:rFonts w:hint="default" w:ascii="Times New Roman" w:hAnsi="Times New Roman" w:cs="Times New Roman"/>
          <w:sz w:val="24"/>
          <w:szCs w:val="24"/>
          <w:lang w:val="en-GB"/>
        </w:rPr>
      </w:pPr>
    </w:p>
    <w:bookmarkEnd w:id="2"/>
    <w:bookmarkEnd w:id="3"/>
    <w:p>
      <w:pPr>
        <w:pStyle w:val="3"/>
        <w:bidi w:val="0"/>
        <w:jc w:val="left"/>
        <w:outlineLvl w:val="9"/>
        <w:rPr>
          <w:rFonts w:hint="default" w:ascii="Times New Roman" w:hAnsi="Times New Roman" w:eastAsia="MS PGothic" w:cs="Times New Roman"/>
          <w:b w:val="0"/>
          <w:bCs w:val="0"/>
          <w:color w:val="A5A5A5" w:themeColor="accent3"/>
          <w:sz w:val="24"/>
          <w:szCs w:val="24"/>
          <w:highlight w:val="none"/>
          <w:lang w:val="en-GB"/>
          <w14:textFill>
            <w14:solidFill>
              <w14:schemeClr w14:val="accent3"/>
            </w14:solidFill>
          </w14:textFill>
        </w:rPr>
      </w:pPr>
    </w:p>
    <w:p>
      <w:pPr>
        <w:spacing w:line="360" w:lineRule="auto"/>
        <w:jc w:val="left"/>
        <w:rPr>
          <w:rFonts w:hint="default" w:ascii="Times New Roman" w:hAnsi="Times New Roman" w:eastAsia="MS PGothic" w:cs="Times New Roman"/>
          <w:b w:val="0"/>
          <w:bCs w:val="0"/>
          <w:color w:val="000000" w:themeColor="text1"/>
          <w:sz w:val="24"/>
          <w:szCs w:val="24"/>
          <w:highlight w:val="none"/>
          <w:lang w:val="en-GB"/>
          <w14:textFill>
            <w14:solidFill>
              <w14:schemeClr w14:val="tx1"/>
            </w14:solidFill>
          </w14:textFill>
        </w:rPr>
      </w:pPr>
      <w:r>
        <w:rPr>
          <w:rFonts w:hint="default" w:ascii="Times New Roman" w:hAnsi="Times New Roman" w:eastAsia="MS PGothic" w:cs="Times New Roman"/>
          <w:b w:val="0"/>
          <w:bCs w:val="0"/>
          <w:color w:val="A5A5A5" w:themeColor="accent3"/>
          <w:sz w:val="24"/>
          <w:szCs w:val="24"/>
          <w:highlight w:val="none"/>
          <w14:textFill>
            <w14:solidFill>
              <w14:schemeClr w14:val="accent3"/>
            </w14:solidFill>
          </w14:textFill>
        </w:rPr>
        <mc:AlternateContent>
          <mc:Choice Requires="wps">
            <w:drawing>
              <wp:anchor distT="0" distB="0" distL="114300" distR="114300" simplePos="0" relativeHeight="251659264" behindDoc="0" locked="0" layoutInCell="1" allowOverlap="1">
                <wp:simplePos x="0" y="0"/>
                <wp:positionH relativeFrom="column">
                  <wp:posOffset>-1124585</wp:posOffset>
                </wp:positionH>
                <wp:positionV relativeFrom="paragraph">
                  <wp:posOffset>111125</wp:posOffset>
                </wp:positionV>
                <wp:extent cx="7586980" cy="0"/>
                <wp:effectExtent l="0" t="38100" r="2540" b="38100"/>
                <wp:wrapNone/>
                <wp:docPr id="13" name="Straight Connector 13"/>
                <wp:cNvGraphicFramePr/>
                <a:graphic xmlns:a="http://schemas.openxmlformats.org/drawingml/2006/main">
                  <a:graphicData uri="http://schemas.microsoft.com/office/word/2010/wordprocessingShape">
                    <wps:wsp>
                      <wps:cNvCnPr/>
                      <wps:spPr>
                        <a:xfrm>
                          <a:off x="1423670" y="5737225"/>
                          <a:ext cx="7586980" cy="0"/>
                        </a:xfrm>
                        <a:prstGeom prst="line">
                          <a:avLst/>
                        </a:prstGeom>
                        <a:ln w="76200">
                          <a:solidFill>
                            <a:srgbClr val="6A88A9"/>
                          </a:solidFill>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88.55pt;margin-top:8.75pt;height:0pt;width:597.4pt;z-index:251659264;mso-width-relative:page;mso-height-relative:page;" filled="f" stroked="t" coordsize="21600,21600" o:gfxdata="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SwJIT&#10;1wAAAAsBAAAPAAAAAAAAAAEAIAAAACIAAABkcnMvZG93bnJldi54bWxQSwECFAAUAAAACACHTuJA&#10;+1bpIOkBAADDAwAADgAAAAAAAAABACAAAAAmAQAAZHJzL2Uyb0RvYy54bWxQSwUGAAAAAAYABgBZ&#10;AQAAgQUAAAAA&#10;">
                <v:fill on="f" focussize="0,0"/>
                <v:stroke weight="6pt" color="#6A88A9 [3204]" miterlimit="8" joinstyle="miter"/>
                <v:imagedata o:title=""/>
                <o:lock v:ext="edit" aspectratio="f"/>
              </v:line>
            </w:pict>
          </mc:Fallback>
        </mc:AlternateContent>
      </w:r>
    </w:p>
    <w:p>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663360" behindDoc="0" locked="0" layoutInCell="1" allowOverlap="1">
                <wp:simplePos x="0" y="0"/>
                <wp:positionH relativeFrom="column">
                  <wp:posOffset>-193675</wp:posOffset>
                </wp:positionH>
                <wp:positionV relativeFrom="paragraph">
                  <wp:posOffset>34925</wp:posOffset>
                </wp:positionV>
                <wp:extent cx="5847080" cy="1271905"/>
                <wp:effectExtent l="0" t="0" r="5080" b="8255"/>
                <wp:wrapNone/>
                <wp:docPr id="30" name="Text Box 30"/>
                <wp:cNvGraphicFramePr/>
                <a:graphic xmlns:a="http://schemas.openxmlformats.org/drawingml/2006/main">
                  <a:graphicData uri="http://schemas.microsoft.com/office/word/2010/wordprocessingShape">
                    <wps:wsp>
                      <wps:cNvSpPr txBox="1"/>
                      <wps:spPr>
                        <a:xfrm>
                          <a:off x="1084580" y="2392045"/>
                          <a:ext cx="5847080" cy="12719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2"/>
                              <w:bidi w:val="0"/>
                              <w:spacing w:line="240" w:lineRule="auto"/>
                              <w:jc w:val="center"/>
                              <w:rPr>
                                <w:rFonts w:hint="default"/>
                                <w:lang w:val="en-US"/>
                              </w:rPr>
                            </w:pPr>
                            <w:r>
                              <w:rPr>
                                <w:rFonts w:hint="default"/>
                                <w:lang w:val="en-US"/>
                              </w:rPr>
                              <w:t>Project Report:</w:t>
                            </w:r>
                          </w:p>
                          <w:p>
                            <w:pPr>
                              <w:pStyle w:val="2"/>
                              <w:bidi w:val="0"/>
                              <w:spacing w:line="240" w:lineRule="auto"/>
                              <w:jc w:val="center"/>
                              <w:rPr>
                                <w:rFonts w:hint="default"/>
                                <w:lang w:val="en-US"/>
                              </w:rPr>
                            </w:pPr>
                            <w:r>
                              <w:rPr>
                                <w:rFonts w:hint="default"/>
                                <w:lang w:val="en-US"/>
                              </w:rPr>
                              <w:t>Performance Testing Using Apache JMeter</w:t>
                            </w:r>
                          </w:p>
                          <w:p>
                            <w:pPr>
                              <w:rPr>
                                <w:rFonts w:hint="default"/>
                                <w:lang w:val="en-US"/>
                              </w:rPr>
                            </w:pPr>
                            <w:r>
                              <w:rPr>
                                <w:rFonts w:hint="default"/>
                                <w:lang w:val="en-US"/>
                              </w:rPr>
                              <w:t>hhh</w:t>
                            </w:r>
                          </w:p>
                          <w:p>
                            <w:pPr>
                              <w:pStyle w:val="2"/>
                              <w:bidi w:val="0"/>
                              <w:jc w:val="center"/>
                              <w:rPr>
                                <w:rFonts w:hint="default"/>
                                <w:lang w:val="en-US"/>
                              </w:rPr>
                            </w:pPr>
                            <w:r>
                              <w:rPr>
                                <w:rFonts w:hint="default"/>
                                <w:lang w:val="en-US"/>
                              </w:rPr>
                              <w:br w:type="textWrapping"/>
                            </w:r>
                          </w:p>
                          <w:p>
                            <w:pPr>
                              <w:jc w:val="center"/>
                              <w:rPr>
                                <w:rFonts w:hint="default" w:ascii="Times New Roman" w:hAnsi="Times New Roman" w:cs="Times New Roman"/>
                                <w:sz w:val="44"/>
                                <w:szCs w:val="44"/>
                              </w:rPr>
                            </w:pPr>
                            <w:r>
                              <w:rPr>
                                <w:rFonts w:ascii="Arial" w:hAnsi="Arial" w:eastAsia="Arial" w:cs="Arial"/>
                                <w:i w:val="0"/>
                                <w:iCs w:val="0"/>
                                <w:caps w:val="0"/>
                                <w:color w:val="3C4043"/>
                                <w:spacing w:val="2"/>
                                <w:sz w:val="28"/>
                                <w:szCs w:val="28"/>
                              </w:rPr>
                              <w:t>Performance Testing Using Apache JMeter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25pt;margin-top:2.75pt;height:100.15pt;width:460.4pt;z-index:251663360;mso-width-relative:page;mso-height-relative:page;" fillcolor="#FFFFFF [3201]" filled="t" stroked="f" coordsize="21600,21600" o:gfxdata="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Gc5jkDVAAAACQEAAA8AAAAAAAAA&#10;AQAgAAAAIgAAAGRycy9kb3ducmV2LnhtbFBLAQIUABQAAAAIAIdO4kB4IAnnTQIAAJ0EAAAOAAAA&#10;AAAAAAEAIAAAACQBAABkcnMvZTJvRG9jLnhtbFBLBQYAAAAABgAGAFkBAADjBQAAAAA=&#10;">
                <v:fill on="t" focussize="0,0"/>
                <v:stroke on="f" weight="0.5pt"/>
                <v:imagedata o:title=""/>
                <o:lock v:ext="edit" aspectratio="f"/>
                <v:textbox>
                  <w:txbxContent>
                    <w:p>
                      <w:pPr>
                        <w:pStyle w:val="2"/>
                        <w:bidi w:val="0"/>
                        <w:spacing w:line="240" w:lineRule="auto"/>
                        <w:jc w:val="center"/>
                        <w:rPr>
                          <w:rFonts w:hint="default"/>
                          <w:lang w:val="en-US"/>
                        </w:rPr>
                      </w:pPr>
                      <w:r>
                        <w:rPr>
                          <w:rFonts w:hint="default"/>
                          <w:lang w:val="en-US"/>
                        </w:rPr>
                        <w:t>Project Report:</w:t>
                      </w:r>
                    </w:p>
                    <w:p>
                      <w:pPr>
                        <w:pStyle w:val="2"/>
                        <w:bidi w:val="0"/>
                        <w:spacing w:line="240" w:lineRule="auto"/>
                        <w:jc w:val="center"/>
                        <w:rPr>
                          <w:rFonts w:hint="default"/>
                          <w:lang w:val="en-US"/>
                        </w:rPr>
                      </w:pPr>
                      <w:r>
                        <w:rPr>
                          <w:rFonts w:hint="default"/>
                          <w:lang w:val="en-US"/>
                        </w:rPr>
                        <w:t>Performance Testing Using Apache JMeter</w:t>
                      </w:r>
                    </w:p>
                    <w:p>
                      <w:pPr>
                        <w:rPr>
                          <w:rFonts w:hint="default"/>
                          <w:lang w:val="en-US"/>
                        </w:rPr>
                      </w:pPr>
                      <w:r>
                        <w:rPr>
                          <w:rFonts w:hint="default"/>
                          <w:lang w:val="en-US"/>
                        </w:rPr>
                        <w:t>hhh</w:t>
                      </w:r>
                    </w:p>
                    <w:p>
                      <w:pPr>
                        <w:pStyle w:val="2"/>
                        <w:bidi w:val="0"/>
                        <w:jc w:val="center"/>
                        <w:rPr>
                          <w:rFonts w:hint="default"/>
                          <w:lang w:val="en-US"/>
                        </w:rPr>
                      </w:pPr>
                      <w:r>
                        <w:rPr>
                          <w:rFonts w:hint="default"/>
                          <w:lang w:val="en-US"/>
                        </w:rPr>
                        <w:br w:type="textWrapping"/>
                      </w:r>
                    </w:p>
                    <w:p>
                      <w:pPr>
                        <w:jc w:val="center"/>
                        <w:rPr>
                          <w:rFonts w:hint="default" w:ascii="Times New Roman" w:hAnsi="Times New Roman" w:cs="Times New Roman"/>
                          <w:sz w:val="44"/>
                          <w:szCs w:val="44"/>
                        </w:rPr>
                      </w:pPr>
                      <w:r>
                        <w:rPr>
                          <w:rFonts w:ascii="Arial" w:hAnsi="Arial" w:eastAsia="Arial" w:cs="Arial"/>
                          <w:i w:val="0"/>
                          <w:iCs w:val="0"/>
                          <w:caps w:val="0"/>
                          <w:color w:val="3C4043"/>
                          <w:spacing w:val="2"/>
                          <w:sz w:val="28"/>
                          <w:szCs w:val="28"/>
                        </w:rPr>
                        <w:t>Performance Testing Using Apache JMeter</w:t>
                      </w:r>
                    </w:p>
                  </w:txbxContent>
                </v:textbox>
              </v:shape>
            </w:pict>
          </mc:Fallback>
        </mc:AlternateContent>
      </w:r>
    </w:p>
    <w:p>
      <w:pPr>
        <w:spacing w:line="360" w:lineRule="auto"/>
        <w:jc w:val="both"/>
        <w:rPr>
          <w:rFonts w:hint="default" w:ascii="Times New Roman" w:hAnsi="Times New Roman" w:cs="Times New Roman"/>
          <w:sz w:val="24"/>
          <w:szCs w:val="24"/>
        </w:rPr>
      </w:pPr>
    </w:p>
    <w:p>
      <w:pPr>
        <w:bidi w:val="0"/>
        <w:rPr>
          <w:rFonts w:hint="default" w:ascii="Times New Roman" w:hAnsi="Times New Roman" w:cs="Times New Roman"/>
          <w:sz w:val="24"/>
          <w:szCs w:val="24"/>
          <w:lang w:val="en-GB"/>
        </w:rPr>
      </w:pPr>
    </w:p>
    <w:p>
      <w:pPr>
        <w:rPr>
          <w:rFonts w:hint="default" w:ascii="Times New Roman" w:hAnsi="Times New Roman" w:cs="Times New Roman"/>
          <w:b/>
          <w:bCs/>
          <w:sz w:val="24"/>
          <w:szCs w:val="24"/>
          <w:lang w:val="en-GB"/>
        </w:rPr>
      </w:pPr>
    </w:p>
    <w:p>
      <w:pPr>
        <w:jc w:val="both"/>
        <w:rPr>
          <w:rFonts w:hint="default" w:ascii="Times New Roman" w:hAnsi="Times New Roman" w:eastAsia="SimSun" w:cs="Times New Roman"/>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661312" behindDoc="0" locked="0" layoutInCell="1" allowOverlap="1">
                <wp:simplePos x="0" y="0"/>
                <wp:positionH relativeFrom="column">
                  <wp:posOffset>1550035</wp:posOffset>
                </wp:positionH>
                <wp:positionV relativeFrom="paragraph">
                  <wp:posOffset>148590</wp:posOffset>
                </wp:positionV>
                <wp:extent cx="2491740" cy="488315"/>
                <wp:effectExtent l="0" t="0" r="0" b="0"/>
                <wp:wrapNone/>
                <wp:docPr id="21" name="Text Box 21"/>
                <wp:cNvGraphicFramePr/>
                <a:graphic xmlns:a="http://schemas.openxmlformats.org/drawingml/2006/main">
                  <a:graphicData uri="http://schemas.microsoft.com/office/word/2010/wordprocessingShape">
                    <wps:wsp>
                      <wps:cNvSpPr txBox="1"/>
                      <wps:spPr>
                        <a:xfrm>
                          <a:off x="2618740" y="6501765"/>
                          <a:ext cx="2491740" cy="4883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480" w:lineRule="auto"/>
                              <w:jc w:val="center"/>
                              <w:rPr>
                                <w:rFonts w:hint="default" w:ascii="Gotham" w:hAnsi="Gotham" w:eastAsia="MS PGothic" w:cs="Gotham"/>
                                <w:b/>
                                <w:bCs/>
                                <w:color w:val="000000" w:themeColor="text1"/>
                                <w:sz w:val="32"/>
                                <w:szCs w:val="32"/>
                                <w:highlight w:val="none"/>
                                <w:lang w:val="en-US"/>
                                <w14:textFill>
                                  <w14:solidFill>
                                    <w14:schemeClr w14:val="tx1"/>
                                  </w14:solidFill>
                                </w14:textFill>
                              </w:rPr>
                            </w:pPr>
                            <w:r>
                              <w:rPr>
                                <w:rFonts w:hint="default" w:ascii="Gotham" w:hAnsi="Gotham" w:eastAsia="MS PGothic" w:cs="Gotham"/>
                                <w:b/>
                                <w:bCs/>
                                <w:color w:val="000000" w:themeColor="text1"/>
                                <w:sz w:val="32"/>
                                <w:szCs w:val="32"/>
                                <w:highlight w:val="none"/>
                                <w:lang w:val="en-GB"/>
                                <w14:textFill>
                                  <w14:solidFill>
                                    <w14:schemeClr w14:val="tx1"/>
                                  </w14:solidFill>
                                </w14:textFill>
                              </w:rPr>
                              <w:t xml:space="preserve">GROUP </w:t>
                            </w:r>
                            <w:r>
                              <w:rPr>
                                <w:rFonts w:hint="default" w:ascii="Gotham" w:hAnsi="Gotham" w:eastAsia="MS PGothic" w:cs="Gotham"/>
                                <w:b/>
                                <w:bCs/>
                                <w:color w:val="000000" w:themeColor="text1"/>
                                <w:sz w:val="32"/>
                                <w:szCs w:val="32"/>
                                <w:highlight w:val="none"/>
                                <w:lang w:val="en-US"/>
                                <w14:textFill>
                                  <w14:solidFill>
                                    <w14:schemeClr w14:val="tx1"/>
                                  </w14:solidFill>
                                </w14:textFill>
                              </w:rPr>
                              <w:t>5</w:t>
                            </w:r>
                          </w:p>
                          <w:p>
                            <w:pPr>
                              <w:spacing w:line="480" w:lineRule="auto"/>
                              <w:jc w:val="center"/>
                              <w:rPr>
                                <w:rFonts w:hint="default" w:ascii="Gotham" w:hAnsi="Gotham" w:eastAsia="MS PGothic" w:cs="Gotham"/>
                                <w:b/>
                                <w:bCs/>
                                <w:color w:val="000000" w:themeColor="text1"/>
                                <w:sz w:val="32"/>
                                <w:szCs w:val="32"/>
                                <w:highlight w:val="none"/>
                                <w:lang w:val="en-US"/>
                                <w14:textFill>
                                  <w14:solidFill>
                                    <w14:schemeClr w14:val="tx1"/>
                                  </w14:solidFill>
                                </w14:textFill>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2.05pt;margin-top:11.7pt;height:38.45pt;width:196.2pt;z-index:251661312;mso-width-relative:page;mso-height-relative:page;" filled="f" stroked="f" coordsize="21600,21600" o:gfxdata="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NfKDr/aAAAACgEAAA8AAAAAAAAAAQAgAAAAIgAAAGRycy9kb3du&#10;cmV2LnhtbFBLAQIUABQAAAAIAIdO4kAyysjmNgIAAHMEAAAOAAAAAAAAAAEAIAAAACkBAABkcnMv&#10;ZTJvRG9jLnhtbFBLBQYAAAAABgAGAFkBAADRBQAAAAA=&#10;">
                <v:fill on="f" focussize="0,0"/>
                <v:stroke on="f" weight="0.5pt"/>
                <v:imagedata o:title=""/>
                <o:lock v:ext="edit" aspectratio="f"/>
                <v:textbox>
                  <w:txbxContent>
                    <w:p>
                      <w:pPr>
                        <w:spacing w:line="480" w:lineRule="auto"/>
                        <w:jc w:val="center"/>
                        <w:rPr>
                          <w:rFonts w:hint="default" w:ascii="Gotham" w:hAnsi="Gotham" w:eastAsia="MS PGothic" w:cs="Gotham"/>
                          <w:b/>
                          <w:bCs/>
                          <w:color w:val="000000" w:themeColor="text1"/>
                          <w:sz w:val="32"/>
                          <w:szCs w:val="32"/>
                          <w:highlight w:val="none"/>
                          <w:lang w:val="en-US"/>
                          <w14:textFill>
                            <w14:solidFill>
                              <w14:schemeClr w14:val="tx1"/>
                            </w14:solidFill>
                          </w14:textFill>
                        </w:rPr>
                      </w:pPr>
                      <w:r>
                        <w:rPr>
                          <w:rFonts w:hint="default" w:ascii="Gotham" w:hAnsi="Gotham" w:eastAsia="MS PGothic" w:cs="Gotham"/>
                          <w:b/>
                          <w:bCs/>
                          <w:color w:val="000000" w:themeColor="text1"/>
                          <w:sz w:val="32"/>
                          <w:szCs w:val="32"/>
                          <w:highlight w:val="none"/>
                          <w:lang w:val="en-GB"/>
                          <w14:textFill>
                            <w14:solidFill>
                              <w14:schemeClr w14:val="tx1"/>
                            </w14:solidFill>
                          </w14:textFill>
                        </w:rPr>
                        <w:t xml:space="preserve">GROUP </w:t>
                      </w:r>
                      <w:r>
                        <w:rPr>
                          <w:rFonts w:hint="default" w:ascii="Gotham" w:hAnsi="Gotham" w:eastAsia="MS PGothic" w:cs="Gotham"/>
                          <w:b/>
                          <w:bCs/>
                          <w:color w:val="000000" w:themeColor="text1"/>
                          <w:sz w:val="32"/>
                          <w:szCs w:val="32"/>
                          <w:highlight w:val="none"/>
                          <w:lang w:val="en-US"/>
                          <w14:textFill>
                            <w14:solidFill>
                              <w14:schemeClr w14:val="tx1"/>
                            </w14:solidFill>
                          </w14:textFill>
                        </w:rPr>
                        <w:t>5</w:t>
                      </w:r>
                    </w:p>
                    <w:p>
                      <w:pPr>
                        <w:spacing w:line="480" w:lineRule="auto"/>
                        <w:jc w:val="center"/>
                        <w:rPr>
                          <w:rFonts w:hint="default" w:ascii="Gotham" w:hAnsi="Gotham" w:eastAsia="MS PGothic" w:cs="Gotham"/>
                          <w:b/>
                          <w:bCs/>
                          <w:color w:val="000000" w:themeColor="text1"/>
                          <w:sz w:val="32"/>
                          <w:szCs w:val="32"/>
                          <w:highlight w:val="none"/>
                          <w:lang w:val="en-US"/>
                          <w14:textFill>
                            <w14:solidFill>
                              <w14:schemeClr w14:val="tx1"/>
                            </w14:solidFill>
                          </w14:textFill>
                        </w:rPr>
                      </w:pPr>
                    </w:p>
                    <w:p/>
                  </w:txbxContent>
                </v:textbox>
              </v:shape>
            </w:pict>
          </mc:Fallback>
        </mc:AlternateContent>
      </w:r>
    </w:p>
    <w:tbl>
      <w:tblPr>
        <w:tblStyle w:val="111"/>
        <w:tblpPr w:leftFromText="180" w:rightFromText="180" w:vertAnchor="text" w:horzAnchor="page" w:tblpX="2739" w:tblpY="127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17"/>
        <w:gridCol w:w="23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4817" w:type="dxa"/>
            <w:vAlign w:val="center"/>
          </w:tcPr>
          <w:p>
            <w:pPr>
              <w:keepNext w:val="0"/>
              <w:keepLines w:val="0"/>
              <w:widowControl/>
              <w:suppressLineNumbers w:val="0"/>
              <w:jc w:val="left"/>
              <w:textAlignment w:val="center"/>
              <w:rPr>
                <w:rFonts w:hint="default" w:ascii="Times New Roman" w:hAnsi="Times New Roman" w:eastAsia="MS PGothic" w:cs="Times New Roman"/>
                <w:b w:val="0"/>
                <w:bCs w:val="0"/>
                <w:color w:val="000000" w:themeColor="text1"/>
                <w:sz w:val="24"/>
                <w:szCs w:val="24"/>
                <w:highlight w:val="none"/>
                <w:lang w:val="en-GB"/>
                <w14:textFill>
                  <w14:solidFill>
                    <w14:schemeClr w14:val="tx1"/>
                  </w14:solidFill>
                </w14:textFill>
              </w:rPr>
            </w:pPr>
            <w:r>
              <w:rPr>
                <w:rFonts w:hint="default" w:ascii="Times New Roman" w:hAnsi="Times New Roman" w:eastAsia="SimSun" w:cs="Times New Roman"/>
                <w:i w:val="0"/>
                <w:iCs w:val="0"/>
                <w:color w:val="000000"/>
                <w:kern w:val="0"/>
                <w:sz w:val="24"/>
                <w:szCs w:val="24"/>
                <w:u w:val="none"/>
                <w:lang w:val="en-US" w:eastAsia="zh-CN" w:bidi="ar"/>
              </w:rPr>
              <w:t>Eta Indira</w:t>
            </w:r>
          </w:p>
        </w:tc>
        <w:tc>
          <w:tcPr>
            <w:tcW w:w="2362" w:type="dxa"/>
            <w:vAlign w:val="center"/>
          </w:tcPr>
          <w:p>
            <w:pPr>
              <w:keepNext w:val="0"/>
              <w:keepLines w:val="0"/>
              <w:widowControl/>
              <w:suppressLineNumbers w:val="0"/>
              <w:jc w:val="center"/>
              <w:textAlignment w:val="center"/>
              <w:rPr>
                <w:rFonts w:hint="default" w:ascii="Times New Roman" w:hAnsi="Times New Roman" w:eastAsia="MS PGothic" w:cs="Times New Roman"/>
                <w:b w:val="0"/>
                <w:bCs w:val="0"/>
                <w:color w:val="000000" w:themeColor="text1"/>
                <w:sz w:val="24"/>
                <w:szCs w:val="24"/>
                <w:highlight w:val="none"/>
                <w:lang w:val="en-GB"/>
                <w14:textFill>
                  <w14:solidFill>
                    <w14:schemeClr w14:val="tx1"/>
                  </w14:solidFill>
                </w14:textFill>
              </w:rPr>
            </w:pPr>
            <w:r>
              <w:rPr>
                <w:rFonts w:hint="default" w:ascii="Times New Roman" w:hAnsi="Times New Roman" w:eastAsia="SimSun" w:cs="Times New Roman"/>
                <w:i w:val="0"/>
                <w:iCs w:val="0"/>
                <w:color w:val="000000"/>
                <w:kern w:val="0"/>
                <w:sz w:val="24"/>
                <w:szCs w:val="24"/>
                <w:u w:val="none"/>
                <w:lang w:val="en-US" w:eastAsia="zh-CN" w:bidi="ar"/>
              </w:rPr>
              <w:t>FE22A209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4817" w:type="dxa"/>
            <w:vAlign w:val="center"/>
          </w:tcPr>
          <w:p>
            <w:pPr>
              <w:keepNext w:val="0"/>
              <w:keepLines w:val="0"/>
              <w:widowControl/>
              <w:suppressLineNumbers w:val="0"/>
              <w:jc w:val="left"/>
              <w:textAlignment w:val="center"/>
              <w:rPr>
                <w:rFonts w:hint="default" w:ascii="Times New Roman" w:hAnsi="Times New Roman" w:eastAsia="MS PGothic" w:cs="Times New Roman"/>
                <w:b w:val="0"/>
                <w:bCs w:val="0"/>
                <w:color w:val="000000" w:themeColor="text1"/>
                <w:sz w:val="24"/>
                <w:szCs w:val="24"/>
                <w:highlight w:val="none"/>
                <w:lang w:val="en-GB"/>
                <w14:textFill>
                  <w14:solidFill>
                    <w14:schemeClr w14:val="tx1"/>
                  </w14:solidFill>
                </w14:textFill>
              </w:rPr>
            </w:pPr>
            <w:r>
              <w:rPr>
                <w:rFonts w:hint="default" w:ascii="Times New Roman" w:hAnsi="Times New Roman" w:eastAsia="SimSun" w:cs="Times New Roman"/>
                <w:i w:val="0"/>
                <w:iCs w:val="0"/>
                <w:color w:val="000000"/>
                <w:kern w:val="0"/>
                <w:sz w:val="24"/>
                <w:szCs w:val="24"/>
                <w:u w:val="none"/>
                <w:lang w:val="en-US" w:eastAsia="zh-CN" w:bidi="ar"/>
              </w:rPr>
              <w:t>Etundi Zambo Josiane Michele</w:t>
            </w:r>
          </w:p>
        </w:tc>
        <w:tc>
          <w:tcPr>
            <w:tcW w:w="2362" w:type="dxa"/>
            <w:vAlign w:val="center"/>
          </w:tcPr>
          <w:p>
            <w:pPr>
              <w:keepNext w:val="0"/>
              <w:keepLines w:val="0"/>
              <w:widowControl/>
              <w:suppressLineNumbers w:val="0"/>
              <w:jc w:val="center"/>
              <w:textAlignment w:val="center"/>
              <w:rPr>
                <w:rFonts w:hint="default" w:ascii="Times New Roman" w:hAnsi="Times New Roman" w:eastAsia="MS PGothic" w:cs="Times New Roman"/>
                <w:b w:val="0"/>
                <w:bCs w:val="0"/>
                <w:color w:val="000000" w:themeColor="text1"/>
                <w:sz w:val="24"/>
                <w:szCs w:val="24"/>
                <w:highlight w:val="none"/>
                <w:lang w:val="en-GB"/>
                <w14:textFill>
                  <w14:solidFill>
                    <w14:schemeClr w14:val="tx1"/>
                  </w14:solidFill>
                </w14:textFill>
              </w:rPr>
            </w:pPr>
            <w:r>
              <w:rPr>
                <w:rFonts w:hint="default" w:ascii="Times New Roman" w:hAnsi="Times New Roman" w:eastAsia="SimSun" w:cs="Times New Roman"/>
                <w:i w:val="0"/>
                <w:iCs w:val="0"/>
                <w:color w:val="000000"/>
                <w:kern w:val="0"/>
                <w:sz w:val="24"/>
                <w:szCs w:val="24"/>
                <w:u w:val="none"/>
                <w:lang w:val="en-US" w:eastAsia="zh-CN" w:bidi="ar"/>
              </w:rPr>
              <w:t>FE22A212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4817" w:type="dxa"/>
            <w:vAlign w:val="center"/>
          </w:tcPr>
          <w:p>
            <w:pPr>
              <w:keepNext w:val="0"/>
              <w:keepLines w:val="0"/>
              <w:widowControl/>
              <w:suppressLineNumbers w:val="0"/>
              <w:jc w:val="left"/>
              <w:textAlignment w:val="center"/>
              <w:rPr>
                <w:rFonts w:hint="default" w:ascii="Times New Roman" w:hAnsi="Times New Roman" w:eastAsia="MS PGothic" w:cs="Times New Roman"/>
                <w:b w:val="0"/>
                <w:bCs w:val="0"/>
                <w:color w:val="000000" w:themeColor="text1"/>
                <w:sz w:val="24"/>
                <w:szCs w:val="24"/>
                <w:highlight w:val="none"/>
                <w:lang w:val="en-GB"/>
                <w14:textFill>
                  <w14:solidFill>
                    <w14:schemeClr w14:val="tx1"/>
                  </w14:solidFill>
                </w14:textFill>
              </w:rPr>
            </w:pPr>
            <w:r>
              <w:rPr>
                <w:rFonts w:hint="default" w:ascii="Times New Roman" w:hAnsi="Times New Roman" w:eastAsia="SimSun" w:cs="Times New Roman"/>
                <w:i w:val="0"/>
                <w:iCs w:val="0"/>
                <w:color w:val="000000"/>
                <w:kern w:val="0"/>
                <w:sz w:val="24"/>
                <w:szCs w:val="24"/>
                <w:u w:val="none"/>
                <w:lang w:val="en-US" w:eastAsia="zh-CN" w:bidi="ar"/>
              </w:rPr>
              <w:t>Eyong Godwill Ngang</w:t>
            </w:r>
          </w:p>
        </w:tc>
        <w:tc>
          <w:tcPr>
            <w:tcW w:w="2362" w:type="dxa"/>
            <w:vAlign w:val="center"/>
          </w:tcPr>
          <w:p>
            <w:pPr>
              <w:keepNext w:val="0"/>
              <w:keepLines w:val="0"/>
              <w:widowControl/>
              <w:suppressLineNumbers w:val="0"/>
              <w:jc w:val="center"/>
              <w:textAlignment w:val="center"/>
              <w:rPr>
                <w:rFonts w:hint="default" w:ascii="Times New Roman" w:hAnsi="Times New Roman" w:eastAsia="MS PGothic" w:cs="Times New Roman"/>
                <w:b w:val="0"/>
                <w:bCs w:val="0"/>
                <w:color w:val="000000" w:themeColor="text1"/>
                <w:sz w:val="24"/>
                <w:szCs w:val="24"/>
                <w:highlight w:val="none"/>
                <w:lang w:val="en-GB"/>
                <w14:textFill>
                  <w14:solidFill>
                    <w14:schemeClr w14:val="tx1"/>
                  </w14:solidFill>
                </w14:textFill>
              </w:rPr>
            </w:pPr>
            <w:r>
              <w:rPr>
                <w:rFonts w:hint="default" w:ascii="Times New Roman" w:hAnsi="Times New Roman" w:eastAsia="SimSun" w:cs="Times New Roman"/>
                <w:i w:val="0"/>
                <w:iCs w:val="0"/>
                <w:color w:val="000000"/>
                <w:kern w:val="0"/>
                <w:sz w:val="24"/>
                <w:szCs w:val="24"/>
                <w:u w:val="none"/>
                <w:lang w:val="en-US" w:eastAsia="zh-CN" w:bidi="ar"/>
              </w:rPr>
              <w:t>FE22A214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4817" w:type="dxa"/>
            <w:vAlign w:val="center"/>
          </w:tcPr>
          <w:p>
            <w:pPr>
              <w:keepNext w:val="0"/>
              <w:keepLines w:val="0"/>
              <w:widowControl/>
              <w:suppressLineNumbers w:val="0"/>
              <w:jc w:val="left"/>
              <w:textAlignment w:val="center"/>
              <w:rPr>
                <w:rFonts w:hint="default" w:ascii="Times New Roman" w:hAnsi="Times New Roman" w:eastAsia="MS PGothic" w:cs="Times New Roman"/>
                <w:b w:val="0"/>
                <w:bCs w:val="0"/>
                <w:color w:val="000000" w:themeColor="text1"/>
                <w:sz w:val="24"/>
                <w:szCs w:val="24"/>
                <w:highlight w:val="none"/>
                <w:lang w:val="en-GB"/>
                <w14:textFill>
                  <w14:solidFill>
                    <w14:schemeClr w14:val="tx1"/>
                  </w14:solidFill>
                </w14:textFill>
              </w:rPr>
            </w:pPr>
            <w:r>
              <w:rPr>
                <w:rFonts w:hint="default" w:ascii="Times New Roman" w:hAnsi="Times New Roman" w:eastAsia="SimSun" w:cs="Times New Roman"/>
                <w:i w:val="0"/>
                <w:iCs w:val="0"/>
                <w:color w:val="000000"/>
                <w:kern w:val="0"/>
                <w:sz w:val="24"/>
                <w:szCs w:val="24"/>
                <w:u w:val="none"/>
                <w:lang w:val="en-US" w:eastAsia="zh-CN" w:bidi="ar"/>
              </w:rPr>
              <w:t>Fai Nji Jr Bahtinyuy</w:t>
            </w:r>
          </w:p>
        </w:tc>
        <w:tc>
          <w:tcPr>
            <w:tcW w:w="2362" w:type="dxa"/>
            <w:vAlign w:val="center"/>
          </w:tcPr>
          <w:p>
            <w:pPr>
              <w:keepNext w:val="0"/>
              <w:keepLines w:val="0"/>
              <w:widowControl/>
              <w:suppressLineNumbers w:val="0"/>
              <w:jc w:val="center"/>
              <w:textAlignment w:val="center"/>
              <w:rPr>
                <w:rFonts w:hint="default" w:ascii="Times New Roman" w:hAnsi="Times New Roman" w:eastAsia="MS PGothic" w:cs="Times New Roman"/>
                <w:b w:val="0"/>
                <w:bCs w:val="0"/>
                <w:color w:val="000000" w:themeColor="text1"/>
                <w:sz w:val="24"/>
                <w:szCs w:val="24"/>
                <w:highlight w:val="none"/>
                <w:lang w:val="en-GB"/>
                <w14:textFill>
                  <w14:solidFill>
                    <w14:schemeClr w14:val="tx1"/>
                  </w14:solidFill>
                </w14:textFill>
              </w:rPr>
            </w:pPr>
            <w:r>
              <w:rPr>
                <w:rFonts w:hint="default" w:ascii="Times New Roman" w:hAnsi="Times New Roman" w:eastAsia="SimSun" w:cs="Times New Roman"/>
                <w:i w:val="0"/>
                <w:iCs w:val="0"/>
                <w:color w:val="000000"/>
                <w:kern w:val="0"/>
                <w:sz w:val="24"/>
                <w:szCs w:val="24"/>
                <w:u w:val="none"/>
                <w:lang w:val="en-US" w:eastAsia="zh-CN" w:bidi="ar"/>
              </w:rPr>
              <w:t>FE22A215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4817" w:type="dxa"/>
            <w:vAlign w:val="center"/>
          </w:tcPr>
          <w:p>
            <w:pPr>
              <w:keepNext w:val="0"/>
              <w:keepLines w:val="0"/>
              <w:widowControl/>
              <w:suppressLineNumbers w:val="0"/>
              <w:jc w:val="left"/>
              <w:textAlignment w:val="center"/>
              <w:rPr>
                <w:rFonts w:hint="default" w:ascii="Times New Roman" w:hAnsi="Times New Roman" w:eastAsia="MS PGothic" w:cs="Times New Roman"/>
                <w:b w:val="0"/>
                <w:bCs w:val="0"/>
                <w:color w:val="000000" w:themeColor="text1"/>
                <w:sz w:val="24"/>
                <w:szCs w:val="24"/>
                <w:highlight w:val="none"/>
                <w:lang w:val="en-GB"/>
                <w14:textFill>
                  <w14:solidFill>
                    <w14:schemeClr w14:val="tx1"/>
                  </w14:solidFill>
                </w14:textFill>
              </w:rPr>
            </w:pPr>
            <w:r>
              <w:rPr>
                <w:rFonts w:hint="default" w:ascii="Times New Roman" w:hAnsi="Times New Roman" w:eastAsia="SimSun" w:cs="Times New Roman"/>
                <w:i w:val="0"/>
                <w:iCs w:val="0"/>
                <w:color w:val="000000"/>
                <w:kern w:val="0"/>
                <w:sz w:val="24"/>
                <w:szCs w:val="24"/>
                <w:u w:val="none"/>
                <w:lang w:val="en-US" w:eastAsia="zh-CN" w:bidi="ar"/>
              </w:rPr>
              <w:t>Favour Ozioma Nwachukwu</w:t>
            </w:r>
          </w:p>
        </w:tc>
        <w:tc>
          <w:tcPr>
            <w:tcW w:w="2362" w:type="dxa"/>
            <w:vAlign w:val="center"/>
          </w:tcPr>
          <w:p>
            <w:pPr>
              <w:keepNext w:val="0"/>
              <w:keepLines w:val="0"/>
              <w:widowControl/>
              <w:suppressLineNumbers w:val="0"/>
              <w:jc w:val="center"/>
              <w:textAlignment w:val="center"/>
              <w:rPr>
                <w:rFonts w:hint="default" w:ascii="Times New Roman" w:hAnsi="Times New Roman" w:eastAsia="MS PGothic" w:cs="Times New Roman"/>
                <w:b w:val="0"/>
                <w:bCs w:val="0"/>
                <w:color w:val="000000" w:themeColor="text1"/>
                <w:sz w:val="24"/>
                <w:szCs w:val="24"/>
                <w:highlight w:val="none"/>
                <w:lang w:val="en-GB"/>
                <w14:textFill>
                  <w14:solidFill>
                    <w14:schemeClr w14:val="tx1"/>
                  </w14:solidFill>
                </w14:textFill>
              </w:rPr>
            </w:pPr>
            <w:r>
              <w:rPr>
                <w:rFonts w:hint="default" w:ascii="Times New Roman" w:hAnsi="Times New Roman" w:eastAsia="SimSun" w:cs="Times New Roman"/>
                <w:i w:val="0"/>
                <w:iCs w:val="0"/>
                <w:color w:val="000000"/>
                <w:kern w:val="0"/>
                <w:sz w:val="24"/>
                <w:szCs w:val="24"/>
                <w:u w:val="none"/>
                <w:lang w:val="en-US" w:eastAsia="zh-CN" w:bidi="ar"/>
              </w:rPr>
              <w:t>FE22A217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4817" w:type="dxa"/>
            <w:vAlign w:val="center"/>
          </w:tcPr>
          <w:p>
            <w:pPr>
              <w:keepNext w:val="0"/>
              <w:keepLines w:val="0"/>
              <w:widowControl/>
              <w:suppressLineNumbers w:val="0"/>
              <w:jc w:val="left"/>
              <w:textAlignment w:val="center"/>
              <w:rPr>
                <w:rFonts w:hint="default" w:ascii="Times New Roman" w:hAnsi="Times New Roman" w:eastAsia="MS PGothic" w:cs="Times New Roman"/>
                <w:b w:val="0"/>
                <w:bCs w:val="0"/>
                <w:color w:val="000000" w:themeColor="text1"/>
                <w:sz w:val="24"/>
                <w:szCs w:val="24"/>
                <w:highlight w:val="none"/>
                <w:lang w:val="en-GB"/>
                <w14:textFill>
                  <w14:solidFill>
                    <w14:schemeClr w14:val="tx1"/>
                  </w14:solidFill>
                </w14:textFill>
              </w:rPr>
            </w:pPr>
            <w:r>
              <w:rPr>
                <w:rFonts w:hint="default" w:ascii="Times New Roman" w:hAnsi="Times New Roman" w:eastAsia="SimSun" w:cs="Times New Roman"/>
                <w:i w:val="0"/>
                <w:iCs w:val="0"/>
                <w:color w:val="000000"/>
                <w:kern w:val="0"/>
                <w:sz w:val="24"/>
                <w:szCs w:val="24"/>
                <w:u w:val="none"/>
                <w:lang w:val="en-US" w:eastAsia="zh-CN" w:bidi="ar"/>
              </w:rPr>
              <w:t>Ngong Cyrille Nditam</w:t>
            </w:r>
          </w:p>
        </w:tc>
        <w:tc>
          <w:tcPr>
            <w:tcW w:w="2362" w:type="dxa"/>
            <w:vAlign w:val="center"/>
          </w:tcPr>
          <w:p>
            <w:pPr>
              <w:keepNext w:val="0"/>
              <w:keepLines w:val="0"/>
              <w:widowControl/>
              <w:suppressLineNumbers w:val="0"/>
              <w:jc w:val="center"/>
              <w:textAlignment w:val="center"/>
              <w:rPr>
                <w:rFonts w:hint="default" w:ascii="Times New Roman" w:hAnsi="Times New Roman" w:eastAsia="MS PGothic" w:cs="Times New Roman"/>
                <w:b w:val="0"/>
                <w:bCs w:val="0"/>
                <w:color w:val="000000" w:themeColor="text1"/>
                <w:sz w:val="24"/>
                <w:szCs w:val="24"/>
                <w:highlight w:val="none"/>
                <w:lang w:val="en-GB"/>
                <w14:textFill>
                  <w14:solidFill>
                    <w14:schemeClr w14:val="tx1"/>
                  </w14:solidFill>
                </w14:textFill>
              </w:rPr>
            </w:pPr>
            <w:r>
              <w:rPr>
                <w:rFonts w:hint="default" w:ascii="Times New Roman" w:hAnsi="Times New Roman" w:eastAsia="SimSun" w:cs="Times New Roman"/>
                <w:i w:val="0"/>
                <w:iCs w:val="0"/>
                <w:color w:val="000000"/>
                <w:kern w:val="0"/>
                <w:sz w:val="24"/>
                <w:szCs w:val="24"/>
                <w:u w:val="none"/>
                <w:lang w:val="en-US" w:eastAsia="zh-CN" w:bidi="ar"/>
              </w:rPr>
              <w:t>FE24P107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4817" w:type="dxa"/>
            <w:vAlign w:val="center"/>
          </w:tcPr>
          <w:p>
            <w:pPr>
              <w:keepNext w:val="0"/>
              <w:keepLines w:val="0"/>
              <w:widowControl/>
              <w:suppressLineNumbers w:val="0"/>
              <w:jc w:val="left"/>
              <w:textAlignment w:val="center"/>
              <w:rPr>
                <w:rFonts w:hint="default" w:ascii="Times New Roman" w:hAnsi="Times New Roman" w:eastAsia="MS PGothic" w:cs="Times New Roman"/>
                <w:b w:val="0"/>
                <w:bCs w:val="0"/>
                <w:color w:val="000000" w:themeColor="text1"/>
                <w:sz w:val="24"/>
                <w:szCs w:val="24"/>
                <w:highlight w:val="none"/>
                <w:lang w:val="en-GB"/>
                <w14:textFill>
                  <w14:solidFill>
                    <w14:schemeClr w14:val="tx1"/>
                  </w14:solidFill>
                </w14:textFill>
              </w:rPr>
            </w:pPr>
            <w:r>
              <w:rPr>
                <w:rFonts w:hint="default" w:ascii="Times New Roman" w:hAnsi="Times New Roman" w:eastAsia="SimSun" w:cs="Times New Roman"/>
                <w:i w:val="0"/>
                <w:iCs w:val="0"/>
                <w:color w:val="000000"/>
                <w:kern w:val="0"/>
                <w:sz w:val="24"/>
                <w:szCs w:val="24"/>
                <w:u w:val="none"/>
                <w:lang w:val="en-US" w:eastAsia="zh-CN" w:bidi="ar"/>
              </w:rPr>
              <w:t>Fonyuy Verena Monyuyta-Ah</w:t>
            </w:r>
          </w:p>
        </w:tc>
        <w:tc>
          <w:tcPr>
            <w:tcW w:w="2362" w:type="dxa"/>
            <w:vAlign w:val="center"/>
          </w:tcPr>
          <w:p>
            <w:pPr>
              <w:keepNext w:val="0"/>
              <w:keepLines w:val="0"/>
              <w:widowControl/>
              <w:suppressLineNumbers w:val="0"/>
              <w:jc w:val="center"/>
              <w:textAlignment w:val="center"/>
              <w:rPr>
                <w:rFonts w:hint="default" w:ascii="Times New Roman" w:hAnsi="Times New Roman" w:eastAsia="MS PGothic" w:cs="Times New Roman"/>
                <w:b w:val="0"/>
                <w:bCs w:val="0"/>
                <w:color w:val="000000" w:themeColor="text1"/>
                <w:sz w:val="24"/>
                <w:szCs w:val="24"/>
                <w:highlight w:val="none"/>
                <w:lang w:val="en-GB"/>
                <w14:textFill>
                  <w14:solidFill>
                    <w14:schemeClr w14:val="tx1"/>
                  </w14:solidFill>
                </w14:textFill>
              </w:rPr>
            </w:pPr>
            <w:r>
              <w:rPr>
                <w:rFonts w:hint="default" w:ascii="Times New Roman" w:hAnsi="Times New Roman" w:eastAsia="SimSun" w:cs="Times New Roman"/>
                <w:i w:val="0"/>
                <w:iCs w:val="0"/>
                <w:color w:val="000000"/>
                <w:kern w:val="0"/>
                <w:sz w:val="24"/>
                <w:szCs w:val="24"/>
                <w:u w:val="none"/>
                <w:lang w:val="en-US" w:eastAsia="zh-CN" w:bidi="ar"/>
              </w:rPr>
              <w:t>FE22A220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4817" w:type="dxa"/>
            <w:vAlign w:val="center"/>
          </w:tcPr>
          <w:p>
            <w:pPr>
              <w:keepNext w:val="0"/>
              <w:keepLines w:val="0"/>
              <w:widowControl/>
              <w:suppressLineNumbers w:val="0"/>
              <w:jc w:val="left"/>
              <w:textAlignment w:val="center"/>
              <w:rPr>
                <w:rFonts w:hint="default" w:ascii="Times New Roman" w:hAnsi="Times New Roman" w:eastAsia="MS PGothic" w:cs="Times New Roman"/>
                <w:b w:val="0"/>
                <w:bCs w:val="0"/>
                <w:color w:val="000000" w:themeColor="text1"/>
                <w:sz w:val="24"/>
                <w:szCs w:val="24"/>
                <w:highlight w:val="none"/>
                <w:lang w:val="en-GB"/>
                <w14:textFill>
                  <w14:solidFill>
                    <w14:schemeClr w14:val="tx1"/>
                  </w14:solidFill>
                </w14:textFill>
              </w:rPr>
            </w:pPr>
            <w:r>
              <w:rPr>
                <w:rFonts w:hint="default" w:ascii="Times New Roman" w:hAnsi="Times New Roman" w:eastAsia="SimSun" w:cs="Times New Roman"/>
                <w:i w:val="0"/>
                <w:iCs w:val="0"/>
                <w:color w:val="000000"/>
                <w:kern w:val="0"/>
                <w:sz w:val="24"/>
                <w:szCs w:val="24"/>
                <w:u w:val="none"/>
                <w:lang w:val="en-US" w:eastAsia="zh-CN" w:bidi="ar"/>
              </w:rPr>
              <w:t>Jane Ahone Eloundou</w:t>
            </w:r>
          </w:p>
        </w:tc>
        <w:tc>
          <w:tcPr>
            <w:tcW w:w="2362" w:type="dxa"/>
            <w:vAlign w:val="center"/>
          </w:tcPr>
          <w:p>
            <w:pPr>
              <w:keepNext w:val="0"/>
              <w:keepLines w:val="0"/>
              <w:widowControl/>
              <w:suppressLineNumbers w:val="0"/>
              <w:jc w:val="center"/>
              <w:textAlignment w:val="center"/>
              <w:rPr>
                <w:rFonts w:hint="default" w:ascii="Times New Roman" w:hAnsi="Times New Roman" w:eastAsia="MS PGothic" w:cs="Times New Roman"/>
                <w:b w:val="0"/>
                <w:bCs w:val="0"/>
                <w:color w:val="000000" w:themeColor="text1"/>
                <w:sz w:val="24"/>
                <w:szCs w:val="24"/>
                <w:highlight w:val="none"/>
                <w:lang w:val="en-GB"/>
                <w14:textFill>
                  <w14:solidFill>
                    <w14:schemeClr w14:val="tx1"/>
                  </w14:solidFill>
                </w14:textFill>
              </w:rPr>
            </w:pPr>
            <w:r>
              <w:rPr>
                <w:rFonts w:hint="default" w:ascii="Times New Roman" w:hAnsi="Times New Roman" w:eastAsia="SimSun" w:cs="Times New Roman"/>
                <w:i w:val="0"/>
                <w:iCs w:val="0"/>
                <w:color w:val="000000"/>
                <w:kern w:val="0"/>
                <w:sz w:val="24"/>
                <w:szCs w:val="24"/>
                <w:u w:val="none"/>
                <w:lang w:val="en-US" w:eastAsia="zh-CN" w:bidi="ar"/>
              </w:rPr>
              <w:t>FE22A227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4817" w:type="dxa"/>
            <w:vAlign w:val="center"/>
          </w:tcPr>
          <w:p>
            <w:pPr>
              <w:keepNext w:val="0"/>
              <w:keepLines w:val="0"/>
              <w:widowControl/>
              <w:suppressLineNumbers w:val="0"/>
              <w:jc w:val="left"/>
              <w:textAlignment w:val="center"/>
              <w:rPr>
                <w:rFonts w:hint="default" w:ascii="Times New Roman" w:hAnsi="Times New Roman" w:eastAsia="MS PGothic" w:cs="Times New Roman"/>
                <w:b w:val="0"/>
                <w:bCs w:val="0"/>
                <w:color w:val="000000" w:themeColor="text1"/>
                <w:sz w:val="24"/>
                <w:szCs w:val="24"/>
                <w:highlight w:val="none"/>
                <w:lang w:val="en-GB"/>
                <w14:textFill>
                  <w14:solidFill>
                    <w14:schemeClr w14:val="tx1"/>
                  </w14:solidFill>
                </w14:textFill>
              </w:rPr>
            </w:pPr>
            <w:r>
              <w:rPr>
                <w:rFonts w:hint="default" w:ascii="Times New Roman" w:hAnsi="Times New Roman" w:eastAsia="SimSun" w:cs="Times New Roman"/>
                <w:i w:val="0"/>
                <w:iCs w:val="0"/>
                <w:color w:val="000000"/>
                <w:kern w:val="0"/>
                <w:sz w:val="24"/>
                <w:szCs w:val="24"/>
                <w:u w:val="none"/>
                <w:lang w:val="en-US" w:eastAsia="zh-CN" w:bidi="ar"/>
              </w:rPr>
              <w:t>Jong Turkson Junior</w:t>
            </w:r>
          </w:p>
        </w:tc>
        <w:tc>
          <w:tcPr>
            <w:tcW w:w="2362" w:type="dxa"/>
            <w:vAlign w:val="center"/>
          </w:tcPr>
          <w:p>
            <w:pPr>
              <w:keepNext w:val="0"/>
              <w:keepLines w:val="0"/>
              <w:widowControl/>
              <w:suppressLineNumbers w:val="0"/>
              <w:jc w:val="center"/>
              <w:textAlignment w:val="center"/>
              <w:rPr>
                <w:rFonts w:hint="default" w:ascii="Times New Roman" w:hAnsi="Times New Roman" w:eastAsia="MS PGothic" w:cs="Times New Roman"/>
                <w:b w:val="0"/>
                <w:bCs w:val="0"/>
                <w:color w:val="000000" w:themeColor="text1"/>
                <w:sz w:val="24"/>
                <w:szCs w:val="24"/>
                <w:highlight w:val="none"/>
                <w:lang w:val="en-GB"/>
                <w14:textFill>
                  <w14:solidFill>
                    <w14:schemeClr w14:val="tx1"/>
                  </w14:solidFill>
                </w14:textFill>
              </w:rPr>
            </w:pPr>
            <w:r>
              <w:rPr>
                <w:rFonts w:hint="default" w:ascii="Times New Roman" w:hAnsi="Times New Roman" w:eastAsia="SimSun" w:cs="Times New Roman"/>
                <w:i w:val="0"/>
                <w:iCs w:val="0"/>
                <w:color w:val="000000"/>
                <w:kern w:val="0"/>
                <w:sz w:val="24"/>
                <w:szCs w:val="24"/>
                <w:u w:val="none"/>
                <w:lang w:val="en-US" w:eastAsia="zh-CN" w:bidi="ar"/>
              </w:rPr>
              <w:t>FE22A228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4817" w:type="dxa"/>
            <w:vAlign w:val="center"/>
          </w:tcPr>
          <w:p>
            <w:pPr>
              <w:keepNext w:val="0"/>
              <w:keepLines w:val="0"/>
              <w:widowControl/>
              <w:suppressLineNumbers w:val="0"/>
              <w:jc w:val="left"/>
              <w:textAlignment w:val="center"/>
              <w:rPr>
                <w:rFonts w:hint="default" w:ascii="Times New Roman" w:hAnsi="Times New Roman" w:eastAsia="MS PGothic" w:cs="Times New Roman"/>
                <w:b w:val="0"/>
                <w:bCs w:val="0"/>
                <w:color w:val="000000" w:themeColor="text1"/>
                <w:sz w:val="24"/>
                <w:szCs w:val="24"/>
                <w:highlight w:val="none"/>
                <w:lang w:val="en-GB"/>
                <w14:textFill>
                  <w14:solidFill>
                    <w14:schemeClr w14:val="tx1"/>
                  </w14:solidFill>
                </w14:textFill>
              </w:rPr>
            </w:pPr>
            <w:r>
              <w:rPr>
                <w:rFonts w:hint="default" w:ascii="Times New Roman" w:hAnsi="Times New Roman" w:eastAsia="SimSun" w:cs="Times New Roman"/>
                <w:i w:val="0"/>
                <w:iCs w:val="0"/>
                <w:color w:val="000000"/>
                <w:kern w:val="0"/>
                <w:sz w:val="24"/>
                <w:szCs w:val="24"/>
                <w:u w:val="none"/>
                <w:lang w:val="en-US" w:eastAsia="zh-CN" w:bidi="ar"/>
              </w:rPr>
              <w:t>Kingo Kingsley Kaah</w:t>
            </w:r>
          </w:p>
        </w:tc>
        <w:tc>
          <w:tcPr>
            <w:tcW w:w="2362" w:type="dxa"/>
            <w:vAlign w:val="center"/>
          </w:tcPr>
          <w:p>
            <w:pPr>
              <w:keepNext w:val="0"/>
              <w:keepLines w:val="0"/>
              <w:widowControl/>
              <w:suppressLineNumbers w:val="0"/>
              <w:jc w:val="center"/>
              <w:textAlignment w:val="center"/>
              <w:rPr>
                <w:rFonts w:hint="default" w:ascii="Times New Roman" w:hAnsi="Times New Roman" w:eastAsia="MS PGothic" w:cs="Times New Roman"/>
                <w:b w:val="0"/>
                <w:bCs w:val="0"/>
                <w:color w:val="000000" w:themeColor="text1"/>
                <w:sz w:val="24"/>
                <w:szCs w:val="24"/>
                <w:highlight w:val="none"/>
                <w:lang w:val="en-GB"/>
                <w14:textFill>
                  <w14:solidFill>
                    <w14:schemeClr w14:val="tx1"/>
                  </w14:solidFill>
                </w14:textFill>
              </w:rPr>
            </w:pPr>
            <w:r>
              <w:rPr>
                <w:rFonts w:hint="default" w:ascii="Times New Roman" w:hAnsi="Times New Roman" w:eastAsia="SimSun" w:cs="Times New Roman"/>
                <w:i w:val="0"/>
                <w:iCs w:val="0"/>
                <w:color w:val="000000"/>
                <w:kern w:val="0"/>
                <w:sz w:val="24"/>
                <w:szCs w:val="24"/>
                <w:u w:val="none"/>
                <w:lang w:val="en-US" w:eastAsia="zh-CN" w:bidi="ar"/>
              </w:rPr>
              <w:t>FE22A233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4817" w:type="dxa"/>
            <w:vAlign w:val="center"/>
          </w:tcPr>
          <w:p>
            <w:pPr>
              <w:keepNext w:val="0"/>
              <w:keepLines w:val="0"/>
              <w:widowControl/>
              <w:suppressLineNumbers w:val="0"/>
              <w:jc w:val="left"/>
              <w:textAlignment w:val="center"/>
              <w:rPr>
                <w:rFonts w:hint="default" w:ascii="Times New Roman" w:hAnsi="Times New Roman" w:eastAsia="MS PGothic" w:cs="Times New Roman"/>
                <w:b w:val="0"/>
                <w:bCs w:val="0"/>
                <w:color w:val="000000" w:themeColor="text1"/>
                <w:sz w:val="24"/>
                <w:szCs w:val="24"/>
                <w:highlight w:val="none"/>
                <w:lang w:val="en-GB"/>
                <w14:textFill>
                  <w14:solidFill>
                    <w14:schemeClr w14:val="tx1"/>
                  </w14:solidFill>
                </w14:textFill>
              </w:rPr>
            </w:pPr>
            <w:r>
              <w:rPr>
                <w:rFonts w:hint="default" w:ascii="Times New Roman" w:hAnsi="Times New Roman" w:eastAsia="SimSun" w:cs="Times New Roman"/>
                <w:i w:val="0"/>
                <w:iCs w:val="0"/>
                <w:color w:val="000000"/>
                <w:kern w:val="0"/>
                <w:sz w:val="24"/>
                <w:szCs w:val="24"/>
                <w:u w:val="none"/>
                <w:lang w:val="en-US" w:eastAsia="zh-CN" w:bidi="ar"/>
              </w:rPr>
              <w:t>Kongnyu Deschanel Nfor</w:t>
            </w:r>
          </w:p>
        </w:tc>
        <w:tc>
          <w:tcPr>
            <w:tcW w:w="2362" w:type="dxa"/>
            <w:vAlign w:val="center"/>
          </w:tcPr>
          <w:p>
            <w:pPr>
              <w:keepNext w:val="0"/>
              <w:keepLines w:val="0"/>
              <w:widowControl/>
              <w:suppressLineNumbers w:val="0"/>
              <w:jc w:val="center"/>
              <w:textAlignment w:val="center"/>
              <w:rPr>
                <w:rFonts w:hint="default" w:ascii="Times New Roman" w:hAnsi="Times New Roman" w:eastAsia="MS PGothic" w:cs="Times New Roman"/>
                <w:b w:val="0"/>
                <w:bCs w:val="0"/>
                <w:color w:val="000000" w:themeColor="text1"/>
                <w:sz w:val="24"/>
                <w:szCs w:val="24"/>
                <w:highlight w:val="none"/>
                <w:lang w:val="en-GB"/>
                <w14:textFill>
                  <w14:solidFill>
                    <w14:schemeClr w14:val="tx1"/>
                  </w14:solidFill>
                </w14:textFill>
              </w:rPr>
            </w:pPr>
            <w:r>
              <w:rPr>
                <w:rFonts w:hint="default" w:ascii="Times New Roman" w:hAnsi="Times New Roman" w:eastAsia="SimSun" w:cs="Times New Roman"/>
                <w:i w:val="0"/>
                <w:iCs w:val="0"/>
                <w:color w:val="000000"/>
                <w:kern w:val="0"/>
                <w:sz w:val="24"/>
                <w:szCs w:val="24"/>
                <w:u w:val="none"/>
                <w:lang w:val="en-US" w:eastAsia="zh-CN" w:bidi="ar"/>
              </w:rPr>
              <w:t>FE22A234</w:t>
            </w:r>
          </w:p>
        </w:tc>
      </w:tr>
    </w:tbl>
    <w:p>
      <w:pPr>
        <w:jc w:val="both"/>
        <w:rPr>
          <w:rFonts w:hint="default" w:ascii="Times New Roman" w:hAnsi="Times New Roman" w:cs="Times New Roman"/>
          <w:b/>
          <w:bCs/>
          <w:sz w:val="24"/>
          <w:szCs w:val="24"/>
          <w:lang w:val="en-GB"/>
        </w:rPr>
        <w:sectPr>
          <w:headerReference r:id="rId3" w:type="first"/>
          <w:footerReference r:id="rId5" w:type="first"/>
          <w:footerReference r:id="rId4" w:type="default"/>
          <w:pgSz w:w="11905" w:h="16838"/>
          <w:pgMar w:top="816" w:right="1800" w:bottom="1157" w:left="1800" w:header="624" w:footer="720" w:gutter="0"/>
          <w:pgNumType w:fmt="decimal"/>
          <w:cols w:space="0" w:num="1"/>
          <w:rtlGutter w:val="0"/>
          <w:docGrid w:linePitch="360" w:charSpace="0"/>
        </w:sectPr>
      </w:pPr>
    </w:p>
    <w:p>
      <w:pPr>
        <w:rPr>
          <w:rFonts w:hint="default" w:ascii="Times New Roman" w:hAnsi="Times New Roman" w:cs="Times New Roman"/>
          <w:sz w:val="24"/>
          <w:szCs w:val="24"/>
        </w:rPr>
      </w:pPr>
    </w:p>
    <w:p>
      <w:pPr>
        <w:pStyle w:val="2"/>
        <w:numPr>
          <w:ilvl w:val="0"/>
          <w:numId w:val="11"/>
        </w:numPr>
        <w:bidi w:val="0"/>
        <w:spacing w:after="0" w:afterAutospacing="0"/>
        <w:rPr>
          <w:rFonts w:hint="default" w:ascii="Times New Roman" w:hAnsi="Times New Roman" w:cs="Times New Roman"/>
          <w:lang w:val="en-US"/>
        </w:rPr>
      </w:pPr>
      <w:r>
        <w:rPr>
          <w:rFonts w:hint="default" w:ascii="Times New Roman" w:hAnsi="Times New Roman" w:cs="Times New Roman"/>
          <w:lang w:val="en-US"/>
        </w:rPr>
        <w:t>Introduction</w:t>
      </w:r>
    </w:p>
    <w:p>
      <w:pPr>
        <w:pStyle w:val="85"/>
        <w:keepNext w:val="0"/>
        <w:keepLines w:val="0"/>
        <w:widowControl/>
        <w:suppressLineNumbers w:val="0"/>
        <w:spacing w:before="0" w:beforeAutospacing="0" w:line="360" w:lineRule="auto"/>
        <w:rPr>
          <w:rFonts w:hint="default" w:ascii="Times New Roman" w:hAnsi="Times New Roman" w:cs="Times New Roman"/>
          <w:sz w:val="24"/>
          <w:szCs w:val="24"/>
        </w:rPr>
      </w:pPr>
      <w:r>
        <w:rPr>
          <w:rFonts w:hint="default" w:ascii="Times New Roman" w:hAnsi="Times New Roman" w:cs="Times New Roman"/>
          <w:sz w:val="24"/>
          <w:szCs w:val="24"/>
          <w:lang w:val="en-US"/>
        </w:rPr>
        <w:t xml:space="preserve">Performance testing is a non-functional software testing technique that determines how the stability, speed, scalability, and responsiveness of an application holds up under a given workload. </w:t>
      </w:r>
      <w:r>
        <w:rPr>
          <w:rFonts w:hint="default" w:ascii="Times New Roman" w:hAnsi="Times New Roman" w:cs="Times New Roman"/>
          <w:sz w:val="24"/>
          <w:szCs w:val="24"/>
        </w:rPr>
        <w:t xml:space="preserve">Its goal is to identify performance bottlenecks and ensure </w:t>
      </w:r>
      <w:r>
        <w:rPr>
          <w:rFonts w:hint="default" w:cs="Times New Roman"/>
          <w:sz w:val="24"/>
          <w:szCs w:val="24"/>
          <w:lang w:val="en-US"/>
        </w:rPr>
        <w:t>the system</w:t>
      </w:r>
      <w:r>
        <w:rPr>
          <w:rFonts w:hint="default" w:ascii="Times New Roman" w:hAnsi="Times New Roman" w:cs="Times New Roman"/>
          <w:sz w:val="24"/>
          <w:szCs w:val="24"/>
        </w:rPr>
        <w:t xml:space="preserve"> meets performance requirements before deployment to production.</w:t>
      </w:r>
    </w:p>
    <w:p>
      <w:pPr>
        <w:pStyle w:val="4"/>
        <w:keepNext w:val="0"/>
        <w:keepLines w:val="0"/>
        <w:widowControl/>
        <w:suppressLineNumbers w:val="0"/>
        <w:jc w:val="center"/>
        <w:rPr>
          <w:rFonts w:hint="default" w:ascii="Times New Roman" w:hAnsi="Times New Roman" w:cs="Times New Roman"/>
          <w:sz w:val="36"/>
          <w:szCs w:val="36"/>
        </w:rPr>
      </w:pPr>
      <w:r>
        <w:rPr>
          <w:rStyle w:val="92"/>
          <w:rFonts w:hint="default" w:ascii="Times New Roman" w:hAnsi="Times New Roman" w:cs="Times New Roman"/>
          <w:b/>
          <w:bCs/>
          <w:sz w:val="36"/>
          <w:szCs w:val="36"/>
        </w:rPr>
        <w:t>Types of Performance Testing</w:t>
      </w:r>
    </w:p>
    <w:p>
      <w:pPr>
        <w:pStyle w:val="85"/>
        <w:keepNext w:val="0"/>
        <w:keepLines w:val="0"/>
        <w:widowControl/>
        <w:suppressLineNumbers w:val="0"/>
        <w:rPr>
          <w:rFonts w:hint="default" w:ascii="Times New Roman" w:hAnsi="Times New Roman" w:cs="Times New Roman"/>
          <w:sz w:val="28"/>
          <w:szCs w:val="28"/>
        </w:rPr>
      </w:pPr>
      <w:r>
        <w:rPr>
          <w:rStyle w:val="92"/>
          <w:rFonts w:hint="default" w:ascii="Times New Roman" w:hAnsi="Times New Roman" w:cs="Times New Roman"/>
          <w:sz w:val="28"/>
          <w:szCs w:val="28"/>
        </w:rPr>
        <w:t>Load Testing</w:t>
      </w:r>
      <w:r>
        <w:rPr>
          <w:rFonts w:hint="default" w:ascii="Times New Roman" w:hAnsi="Times New Roman" w:cs="Times New Roman"/>
          <w:sz w:val="28"/>
          <w:szCs w:val="28"/>
        </w:rPr>
        <w:t>:</w:t>
      </w:r>
    </w:p>
    <w:p>
      <w:pPr>
        <w:keepNext w:val="0"/>
        <w:keepLines w:val="0"/>
        <w:widowControl/>
        <w:numPr>
          <w:ilvl w:val="0"/>
          <w:numId w:val="0"/>
        </w:numPr>
        <w:suppressLineNumbers w:val="0"/>
        <w:spacing w:before="0" w:beforeAutospacing="1" w:after="0" w:afterAutospacing="1" w:line="36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Measures system performance under expected normal and peak loads.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Example: Simulating 1,000 concurrent users on an e-commerce site during a sale.</w:t>
      </w:r>
    </w:p>
    <w:p>
      <w:pPr>
        <w:pStyle w:val="85"/>
        <w:keepNext w:val="0"/>
        <w:keepLines w:val="0"/>
        <w:widowControl/>
        <w:suppressLineNumbers w:val="0"/>
        <w:rPr>
          <w:rStyle w:val="92"/>
          <w:rFonts w:hint="default" w:ascii="Times New Roman" w:hAnsi="Times New Roman" w:cs="Times New Roman"/>
          <w:sz w:val="28"/>
          <w:szCs w:val="28"/>
        </w:rPr>
      </w:pPr>
      <w:r>
        <w:rPr>
          <w:rStyle w:val="92"/>
          <w:rFonts w:hint="default" w:ascii="Times New Roman" w:hAnsi="Times New Roman" w:cs="Times New Roman"/>
          <w:sz w:val="28"/>
          <w:szCs w:val="28"/>
        </w:rPr>
        <w:t>Stress Testing:</w:t>
      </w:r>
    </w:p>
    <w:p>
      <w:pPr>
        <w:keepNext w:val="0"/>
        <w:keepLines w:val="0"/>
        <w:widowControl/>
        <w:numPr>
          <w:ilvl w:val="0"/>
          <w:numId w:val="0"/>
        </w:numPr>
        <w:suppressLineNumbers w:val="0"/>
        <w:spacing w:before="0" w:beforeAutospacing="1" w:after="0" w:afterAutospacing="1" w:line="36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Evaluates system behavio</w:t>
      </w:r>
      <w:r>
        <w:rPr>
          <w:rFonts w:hint="default" w:ascii="Times New Roman" w:hAnsi="Times New Roman" w:cs="Times New Roman"/>
          <w:sz w:val="24"/>
          <w:szCs w:val="24"/>
          <w:lang w:val="en-US"/>
        </w:rPr>
        <w:t>u</w:t>
      </w:r>
      <w:r>
        <w:rPr>
          <w:rFonts w:hint="default" w:ascii="Times New Roman" w:hAnsi="Times New Roman" w:cs="Times New Roman"/>
          <w:sz w:val="24"/>
          <w:szCs w:val="24"/>
        </w:rPr>
        <w:t>r under extreme or beyond-expected workloads.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Example: Increasing user load until the application crashes to identify the breaking point.</w:t>
      </w:r>
    </w:p>
    <w:p>
      <w:pPr>
        <w:pStyle w:val="85"/>
        <w:keepNext w:val="0"/>
        <w:keepLines w:val="0"/>
        <w:widowControl/>
        <w:suppressLineNumbers w:val="0"/>
        <w:rPr>
          <w:rStyle w:val="92"/>
          <w:rFonts w:hint="default" w:ascii="Times New Roman" w:hAnsi="Times New Roman" w:cs="Times New Roman"/>
          <w:sz w:val="28"/>
          <w:szCs w:val="28"/>
        </w:rPr>
      </w:pPr>
      <w:r>
        <w:rPr>
          <w:rStyle w:val="92"/>
          <w:rFonts w:hint="default" w:ascii="Times New Roman" w:hAnsi="Times New Roman" w:cs="Times New Roman"/>
          <w:sz w:val="28"/>
          <w:szCs w:val="28"/>
        </w:rPr>
        <w:t>Spike Testing:</w:t>
      </w:r>
    </w:p>
    <w:p>
      <w:pPr>
        <w:keepNext w:val="0"/>
        <w:keepLines w:val="0"/>
        <w:widowControl/>
        <w:numPr>
          <w:ilvl w:val="0"/>
          <w:numId w:val="0"/>
        </w:numPr>
        <w:suppressLineNumbers w:val="0"/>
        <w:spacing w:before="0" w:beforeAutospacing="1" w:after="0" w:afterAutospacing="1" w:line="36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Tests the application's ability to handle sudden increases in traffic.</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Example: A news website experiencing a surge in traffic after breaking news.</w:t>
      </w:r>
    </w:p>
    <w:p>
      <w:pPr>
        <w:pStyle w:val="85"/>
        <w:keepNext w:val="0"/>
        <w:keepLines w:val="0"/>
        <w:widowControl/>
        <w:suppressLineNumbers w:val="0"/>
        <w:rPr>
          <w:rStyle w:val="92"/>
          <w:rFonts w:hint="default" w:ascii="Times New Roman" w:hAnsi="Times New Roman" w:cs="Times New Roman"/>
          <w:sz w:val="28"/>
          <w:szCs w:val="28"/>
        </w:rPr>
      </w:pPr>
      <w:r>
        <w:rPr>
          <w:rStyle w:val="92"/>
          <w:rFonts w:hint="default" w:ascii="Times New Roman" w:hAnsi="Times New Roman" w:cs="Times New Roman"/>
          <w:sz w:val="28"/>
          <w:szCs w:val="28"/>
        </w:rPr>
        <w:t>Endurance (Soak) Testing</w:t>
      </w:r>
      <w:r>
        <w:rPr>
          <w:rStyle w:val="92"/>
          <w:rFonts w:hint="default" w:ascii="Times New Roman" w:hAnsi="Times New Roman" w:cs="Times New Roman"/>
          <w:sz w:val="28"/>
          <w:szCs w:val="28"/>
          <w:lang w:val="en-US"/>
        </w:rPr>
        <w:t>:</w:t>
      </w:r>
    </w:p>
    <w:p>
      <w:pPr>
        <w:keepNext w:val="0"/>
        <w:keepLines w:val="0"/>
        <w:widowControl/>
        <w:numPr>
          <w:ilvl w:val="0"/>
          <w:numId w:val="0"/>
        </w:numPr>
        <w:suppressLineNumbers w:val="0"/>
        <w:spacing w:before="0" w:beforeAutospacing="1" w:after="0" w:afterAutospacing="1" w:line="36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Determines system behavio</w:t>
      </w:r>
      <w:r>
        <w:rPr>
          <w:rFonts w:hint="default" w:ascii="Times New Roman" w:hAnsi="Times New Roman" w:cs="Times New Roman"/>
          <w:sz w:val="24"/>
          <w:szCs w:val="24"/>
          <w:lang w:val="en-US"/>
        </w:rPr>
        <w:t>u</w:t>
      </w:r>
      <w:r>
        <w:rPr>
          <w:rFonts w:hint="default" w:ascii="Times New Roman" w:hAnsi="Times New Roman" w:cs="Times New Roman"/>
          <w:sz w:val="24"/>
          <w:szCs w:val="24"/>
        </w:rPr>
        <w:t>r under sustained usage over an extended period.</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Example: Running the application with a steady load for 48 hours to check for memory leaks or performance degradation.</w:t>
      </w:r>
    </w:p>
    <w:p>
      <w:pPr>
        <w:pStyle w:val="85"/>
        <w:keepNext w:val="0"/>
        <w:keepLines w:val="0"/>
        <w:widowControl/>
        <w:suppressLineNumbers w:val="0"/>
        <w:rPr>
          <w:rStyle w:val="92"/>
          <w:rFonts w:hint="default" w:ascii="Times New Roman" w:hAnsi="Times New Roman" w:cs="Times New Roman"/>
          <w:sz w:val="28"/>
          <w:szCs w:val="28"/>
        </w:rPr>
      </w:pPr>
      <w:r>
        <w:rPr>
          <w:rStyle w:val="92"/>
          <w:rFonts w:hint="default" w:ascii="Times New Roman" w:hAnsi="Times New Roman" w:cs="Times New Roman"/>
          <w:sz w:val="28"/>
          <w:szCs w:val="28"/>
        </w:rPr>
        <w:t>Scalability Testing:</w:t>
      </w:r>
    </w:p>
    <w:p>
      <w:pPr>
        <w:keepNext w:val="0"/>
        <w:keepLines w:val="0"/>
        <w:widowControl/>
        <w:numPr>
          <w:ilvl w:val="0"/>
          <w:numId w:val="0"/>
        </w:numPr>
        <w:suppressLineNumbers w:val="0"/>
        <w:spacing w:before="0" w:beforeAutospacing="1" w:after="0" w:afterAutospacing="1" w:line="36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Assesses the system's ability to scale up (handle more load) or down as needed.</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Example: Adding more users or increasing database size to evaluate scaling.</w:t>
      </w:r>
      <w:r>
        <w:rPr>
          <w:rFonts w:hint="default" w:ascii="Times New Roman" w:hAnsi="Times New Roman" w:cs="Times New Roman"/>
          <w:sz w:val="24"/>
          <w:szCs w:val="24"/>
        </w:rPr>
        <w:br w:type="textWrapping"/>
      </w:r>
    </w:p>
    <w:p>
      <w:pPr>
        <w:keepNext w:val="0"/>
        <w:keepLines w:val="0"/>
        <w:widowControl/>
        <w:numPr>
          <w:ilvl w:val="0"/>
          <w:numId w:val="0"/>
        </w:numPr>
        <w:suppressLineNumbers w:val="0"/>
        <w:spacing w:before="0" w:beforeAutospacing="1" w:after="0" w:afterAutospacing="1" w:line="360" w:lineRule="auto"/>
        <w:ind w:firstLine="720" w:firstLineChars="0"/>
        <w:rPr>
          <w:rFonts w:hint="default" w:ascii="Times New Roman" w:hAnsi="Times New Roman" w:cs="Times New Roman"/>
          <w:sz w:val="24"/>
          <w:szCs w:val="24"/>
          <w:lang w:val="en-US" w:eastAsia="zh-CN"/>
        </w:rPr>
      </w:pPr>
    </w:p>
    <w:p>
      <w:pPr>
        <w:pStyle w:val="85"/>
        <w:keepNext w:val="0"/>
        <w:keepLines w:val="0"/>
        <w:widowControl/>
        <w:suppressLineNumbers w:val="0"/>
        <w:jc w:val="center"/>
        <w:rPr>
          <w:rFonts w:hint="default" w:ascii="Times New Roman" w:hAnsi="Times New Roman" w:cs="Times New Roman"/>
          <w:sz w:val="24"/>
          <w:szCs w:val="24"/>
          <w:lang w:val="en-US" w:eastAsia="zh-CN"/>
        </w:rPr>
      </w:pPr>
      <w:r>
        <w:rPr>
          <w:rStyle w:val="92"/>
          <w:rFonts w:hint="default" w:ascii="Times New Roman" w:hAnsi="Times New Roman" w:eastAsia="SimSun" w:cs="Times New Roman"/>
          <w:kern w:val="0"/>
          <w:sz w:val="36"/>
          <w:szCs w:val="36"/>
          <w:lang w:val="en-US" w:eastAsia="zh-CN" w:bidi="ar"/>
        </w:rPr>
        <w:t>Performance</w:t>
      </w:r>
      <w:r>
        <w:rPr>
          <w:rStyle w:val="92"/>
          <w:rFonts w:hint="default" w:cs="Times New Roman"/>
          <w:kern w:val="0"/>
          <w:sz w:val="36"/>
          <w:szCs w:val="36"/>
          <w:lang w:val="en-US" w:eastAsia="zh-CN" w:bidi="ar"/>
        </w:rPr>
        <w:t xml:space="preserve"> Test</w:t>
      </w:r>
      <w:r>
        <w:rPr>
          <w:rStyle w:val="92"/>
          <w:rFonts w:hint="default" w:ascii="Times New Roman" w:hAnsi="Times New Roman" w:eastAsia="SimSun" w:cs="Times New Roman"/>
          <w:kern w:val="0"/>
          <w:sz w:val="36"/>
          <w:szCs w:val="36"/>
          <w:lang w:val="en-US" w:eastAsia="zh-CN" w:bidi="ar"/>
        </w:rPr>
        <w:t xml:space="preserve"> Metrics:</w:t>
      </w:r>
    </w:p>
    <w:p>
      <w:pPr>
        <w:pStyle w:val="85"/>
        <w:keepNext w:val="0"/>
        <w:keepLines w:val="0"/>
        <w:widowControl/>
        <w:suppressLineNumbers w:val="0"/>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Response Time (Latency):</w:t>
      </w:r>
    </w:p>
    <w:p>
      <w:pPr>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w:t>
      </w:r>
      <w:r>
        <w:rPr>
          <w:rFonts w:hint="default" w:ascii="Times New Roman" w:hAnsi="Times New Roman" w:cs="Times New Roman"/>
          <w:sz w:val="24"/>
          <w:szCs w:val="24"/>
          <w:lang w:val="en-US"/>
        </w:rPr>
        <w:t>is is the</w:t>
      </w:r>
      <w:r>
        <w:rPr>
          <w:rFonts w:hint="default" w:ascii="Times New Roman" w:hAnsi="Times New Roman" w:cs="Times New Roman"/>
          <w:sz w:val="24"/>
          <w:szCs w:val="24"/>
        </w:rPr>
        <w:t xml:space="preserve"> total time taken from when a user makes a request (like clicking a button) until they receive the complete response</w:t>
      </w:r>
    </w:p>
    <w:p>
      <w:pPr>
        <w:keepNext w:val="0"/>
        <w:keepLines w:val="0"/>
        <w:widowControl/>
        <w:suppressLineNumbers w:val="0"/>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rPr>
        <w:t>Real example: When you click "Add to Cart," how long until you see the item appear in your cart</w:t>
      </w:r>
    </w:p>
    <w:p>
      <w:pPr>
        <w:pStyle w:val="85"/>
        <w:keepNext w:val="0"/>
        <w:keepLines w:val="0"/>
        <w:widowControl/>
        <w:suppressLineNumbers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Ideal: &lt; 2 seconds</w:t>
      </w:r>
    </w:p>
    <w:p>
      <w:pPr>
        <w:pStyle w:val="85"/>
        <w:keepNext w:val="0"/>
        <w:keepLines w:val="0"/>
        <w:widowControl/>
        <w:suppressLineNumbers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Acceptable: 2-3 seconds</w:t>
      </w:r>
    </w:p>
    <w:p>
      <w:pPr>
        <w:pStyle w:val="85"/>
        <w:keepNext w:val="0"/>
        <w:keepLines w:val="0"/>
        <w:widowControl/>
        <w:suppressLineNumbers w:val="0"/>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Critical threshold: &gt; 3 seconds According to Nielsen Norman Group's research, users start losing attention after 2 seconds, and the risk of abandonment increases significantly after 3 seconds.</w:t>
      </w:r>
    </w:p>
    <w:p>
      <w:pPr>
        <w:pStyle w:val="85"/>
        <w:keepNext w:val="0"/>
        <w:keepLines w:val="0"/>
        <w:widowControl/>
        <w:suppressLineNumbers w:val="0"/>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Throughput (Transactions per Second - TPS)</w:t>
      </w:r>
    </w:p>
    <w:p>
      <w:pPr>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number of requests your application can handle per second</w:t>
      </w:r>
    </w:p>
    <w:p>
      <w:pPr>
        <w:keepNext w:val="0"/>
        <w:keepLines w:val="0"/>
        <w:widowControl/>
        <w:suppressLineNumbers w:val="0"/>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rPr>
        <w:t>Real example: How many people can successfully purchase items from your website in one second</w:t>
      </w:r>
    </w:p>
    <w:p>
      <w:pPr>
        <w:pStyle w:val="85"/>
        <w:keepNext w:val="0"/>
        <w:keepLines w:val="0"/>
        <w:widowControl/>
        <w:suppressLineNumbers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Small e-commerce: 10-50 TPS</w:t>
      </w:r>
    </w:p>
    <w:p>
      <w:pPr>
        <w:pStyle w:val="85"/>
        <w:keepNext w:val="0"/>
        <w:keepLines w:val="0"/>
        <w:widowControl/>
        <w:suppressLineNumbers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Medium e-commerce: 50-100 TPS</w:t>
      </w:r>
    </w:p>
    <w:p>
      <w:pPr>
        <w:pStyle w:val="85"/>
        <w:keepNext w:val="0"/>
        <w:keepLines w:val="0"/>
        <w:widowControl/>
        <w:suppressLineNumbers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Large e-commerce: 100+ TPS These values vary significantly based on business size and infrastructure.</w:t>
      </w:r>
    </w:p>
    <w:p>
      <w:pPr>
        <w:pStyle w:val="85"/>
        <w:keepNext w:val="0"/>
        <w:keepLines w:val="0"/>
        <w:widowControl/>
        <w:suppressLineNumbers w:val="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Error Rate</w:t>
      </w:r>
    </w:p>
    <w:p>
      <w:pPr>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percentage of requests that fail compared to total requests</w:t>
      </w:r>
    </w:p>
    <w:p>
      <w:pPr>
        <w:keepNext w:val="0"/>
        <w:keepLines w:val="0"/>
        <w:widowControl/>
        <w:suppressLineNumbers w:val="0"/>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rPr>
        <w:t>Real example: Out of 100 people trying to check out, how many get error messages</w:t>
      </w:r>
    </w:p>
    <w:p>
      <w:pPr>
        <w:pStyle w:val="85"/>
        <w:keepNext w:val="0"/>
        <w:keepLines w:val="0"/>
        <w:widowControl/>
        <w:suppressLineNumbers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Ideal: &lt; 1%</w:t>
      </w:r>
    </w:p>
    <w:p>
      <w:pPr>
        <w:pStyle w:val="85"/>
        <w:keepNext w:val="0"/>
        <w:keepLines w:val="0"/>
        <w:widowControl/>
        <w:suppressLineNumbers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Acceptable: &lt; 2%</w:t>
      </w:r>
    </w:p>
    <w:p>
      <w:pPr>
        <w:pStyle w:val="85"/>
        <w:keepNext w:val="0"/>
        <w:keepLines w:val="0"/>
        <w:widowControl/>
        <w:suppressLineNumbers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Critical threshold: &gt; 2% Industry standard based on various performance engineering practices.</w:t>
      </w:r>
    </w:p>
    <w:p>
      <w:pPr>
        <w:pStyle w:val="85"/>
        <w:keepNext w:val="0"/>
        <w:keepLines w:val="0"/>
        <w:widowControl/>
        <w:suppressLineNumbers w:val="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Concurrent Users For e-commerce applications:</w:t>
      </w:r>
    </w:p>
    <w:p>
      <w:pPr>
        <w:pStyle w:val="85"/>
        <w:keepNext w:val="0"/>
        <w:keepLines w:val="0"/>
        <w:widowControl/>
        <w:suppressLineNumbers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Think Time: 3-5 seconds between actions</w:t>
      </w:r>
    </w:p>
    <w:p>
      <w:pPr>
        <w:pStyle w:val="85"/>
        <w:keepNext w:val="0"/>
        <w:keepLines w:val="0"/>
        <w:widowControl/>
        <w:suppressLineNumbers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Session duration: 5-10 minutes average These numbers help simulate realistic user behavior.</w:t>
      </w:r>
    </w:p>
    <w:p>
      <w:pPr>
        <w:pStyle w:val="85"/>
        <w:keepNext w:val="0"/>
        <w:keepLines w:val="0"/>
        <w:widowControl/>
        <w:suppressLineNumbers w:val="0"/>
        <w:spacing w:before="0" w:beforeAutospacing="0" w:line="360" w:lineRule="auto"/>
        <w:rPr>
          <w:rFonts w:hint="default" w:ascii="Times New Roman" w:hAnsi="Times New Roman" w:cs="Times New Roman"/>
          <w:sz w:val="24"/>
          <w:szCs w:val="24"/>
          <w:lang w:val="en-US"/>
        </w:rPr>
        <w:sectPr>
          <w:pgSz w:w="11905" w:h="16838"/>
          <w:pgMar w:top="590" w:right="1803" w:bottom="306" w:left="1803" w:header="283" w:footer="720" w:gutter="0"/>
          <w:pgNumType w:fmt="decimal"/>
          <w:cols w:space="0" w:num="1"/>
          <w:rtlGutter w:val="0"/>
          <w:docGrid w:linePitch="360" w:charSpace="0"/>
        </w:sectPr>
      </w:pPr>
    </w:p>
    <w:p>
      <w:pPr>
        <w:pStyle w:val="2"/>
        <w:numPr>
          <w:ilvl w:val="0"/>
          <w:numId w:val="11"/>
        </w:numPr>
        <w:bidi w:val="0"/>
        <w:spacing w:after="0" w:afterAutospacing="0"/>
        <w:rPr>
          <w:rFonts w:hint="default" w:ascii="Times New Roman" w:hAnsi="Times New Roman" w:cs="Times New Roman"/>
          <w:lang w:val="en-US"/>
        </w:rPr>
      </w:pPr>
      <w:r>
        <w:rPr>
          <w:rFonts w:hint="default" w:ascii="Times New Roman" w:hAnsi="Times New Roman" w:cs="Times New Roman"/>
          <w:lang w:val="en-US"/>
        </w:rPr>
        <w:t>Project Description</w:t>
      </w:r>
    </w:p>
    <w:p>
      <w:pPr>
        <w:pStyle w:val="5"/>
        <w:keepNext w:val="0"/>
        <w:keepLines w:val="0"/>
        <w:widowControl/>
        <w:suppressLineNumbers w:val="0"/>
        <w:rPr>
          <w:rFonts w:hint="default" w:ascii="Times New Roman" w:hAnsi="Times New Roman" w:cs="Times New Roman"/>
          <w:sz w:val="28"/>
          <w:szCs w:val="28"/>
        </w:rPr>
      </w:pPr>
      <w:r>
        <w:rPr>
          <w:rStyle w:val="92"/>
          <w:rFonts w:hint="default" w:ascii="Times New Roman" w:hAnsi="Times New Roman" w:cs="Times New Roman"/>
          <w:b/>
          <w:bCs/>
          <w:sz w:val="28"/>
          <w:szCs w:val="28"/>
        </w:rPr>
        <w:t>Problem Statement</w:t>
      </w:r>
    </w:p>
    <w:p>
      <w:pPr>
        <w:pStyle w:val="85"/>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Performance testing is crucial for web applications, particularly e-commerce websites, to ensure they can sustain high traffic volumes during peak periods such as sales events or holidays. Poor performance can result in:</w:t>
      </w:r>
    </w:p>
    <w:p>
      <w:pPr>
        <w:keepNext w:val="0"/>
        <w:keepLines w:val="0"/>
        <w:widowControl/>
        <w:numPr>
          <w:ilvl w:val="0"/>
          <w:numId w:val="12"/>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2"/>
          <w:rFonts w:hint="default" w:ascii="Times New Roman" w:hAnsi="Times New Roman" w:cs="Times New Roman"/>
          <w:sz w:val="24"/>
          <w:szCs w:val="24"/>
        </w:rPr>
        <w:t>Bottlenecks</w:t>
      </w:r>
      <w:r>
        <w:rPr>
          <w:rFonts w:hint="default" w:ascii="Times New Roman" w:hAnsi="Times New Roman" w:cs="Times New Roman"/>
          <w:sz w:val="24"/>
          <w:szCs w:val="24"/>
        </w:rPr>
        <w:t>: Sluggish page loads and degraded system responsiveness.</w:t>
      </w:r>
    </w:p>
    <w:p>
      <w:pPr>
        <w:keepNext w:val="0"/>
        <w:keepLines w:val="0"/>
        <w:widowControl/>
        <w:numPr>
          <w:ilvl w:val="0"/>
          <w:numId w:val="12"/>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2"/>
          <w:rFonts w:hint="default" w:ascii="Times New Roman" w:hAnsi="Times New Roman" w:cs="Times New Roman"/>
          <w:sz w:val="24"/>
          <w:szCs w:val="24"/>
        </w:rPr>
        <w:t>Downtime</w:t>
      </w:r>
      <w:r>
        <w:rPr>
          <w:rFonts w:hint="default" w:ascii="Times New Roman" w:hAnsi="Times New Roman" w:cs="Times New Roman"/>
          <w:sz w:val="24"/>
          <w:szCs w:val="24"/>
        </w:rPr>
        <w:t>: Site crashes that disrupt user access and damage reputation.</w:t>
      </w:r>
    </w:p>
    <w:p>
      <w:pPr>
        <w:keepNext w:val="0"/>
        <w:keepLines w:val="0"/>
        <w:widowControl/>
        <w:numPr>
          <w:ilvl w:val="0"/>
          <w:numId w:val="12"/>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2"/>
          <w:rFonts w:hint="default" w:ascii="Times New Roman" w:hAnsi="Times New Roman" w:cs="Times New Roman"/>
          <w:sz w:val="24"/>
          <w:szCs w:val="24"/>
        </w:rPr>
        <w:t>Revenue Loss</w:t>
      </w:r>
      <w:r>
        <w:rPr>
          <w:rFonts w:hint="default" w:ascii="Times New Roman" w:hAnsi="Times New Roman" w:cs="Times New Roman"/>
          <w:sz w:val="24"/>
          <w:szCs w:val="24"/>
        </w:rPr>
        <w:t>: Customers abandoning carts due to slow performance.</w:t>
      </w:r>
    </w:p>
    <w:p>
      <w:pPr>
        <w:keepNext w:val="0"/>
        <w:keepLines w:val="0"/>
        <w:widowControl/>
        <w:numPr>
          <w:ilvl w:val="0"/>
          <w:numId w:val="12"/>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2"/>
          <w:rFonts w:hint="default" w:ascii="Times New Roman" w:hAnsi="Times New Roman" w:cs="Times New Roman"/>
          <w:sz w:val="24"/>
          <w:szCs w:val="24"/>
        </w:rPr>
        <w:t>User Dissatisfaction</w:t>
      </w:r>
      <w:r>
        <w:rPr>
          <w:rFonts w:hint="default" w:ascii="Times New Roman" w:hAnsi="Times New Roman" w:cs="Times New Roman"/>
          <w:sz w:val="24"/>
          <w:szCs w:val="24"/>
        </w:rPr>
        <w:t>: Negative experiences leading to a decline in customer retention.</w:t>
      </w:r>
    </w:p>
    <w:p>
      <w:pPr>
        <w:pStyle w:val="85"/>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By simulating real-world user loads, performance testing ensures that the application is:</w:t>
      </w:r>
    </w:p>
    <w:p>
      <w:pPr>
        <w:keepNext w:val="0"/>
        <w:keepLines w:val="0"/>
        <w:widowControl/>
        <w:numPr>
          <w:ilvl w:val="0"/>
          <w:numId w:val="13"/>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2"/>
          <w:rFonts w:hint="default" w:ascii="Times New Roman" w:hAnsi="Times New Roman" w:cs="Times New Roman"/>
          <w:sz w:val="24"/>
          <w:szCs w:val="24"/>
        </w:rPr>
        <w:t>Scalable</w:t>
      </w:r>
      <w:r>
        <w:rPr>
          <w:rFonts w:hint="default" w:ascii="Times New Roman" w:hAnsi="Times New Roman" w:cs="Times New Roman"/>
          <w:sz w:val="24"/>
          <w:szCs w:val="24"/>
        </w:rPr>
        <w:t>: Capable of handling increased traffic seamlessly.</w:t>
      </w:r>
    </w:p>
    <w:p>
      <w:pPr>
        <w:keepNext w:val="0"/>
        <w:keepLines w:val="0"/>
        <w:widowControl/>
        <w:numPr>
          <w:ilvl w:val="0"/>
          <w:numId w:val="13"/>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2"/>
          <w:rFonts w:hint="default" w:ascii="Times New Roman" w:hAnsi="Times New Roman" w:cs="Times New Roman"/>
          <w:sz w:val="24"/>
          <w:szCs w:val="24"/>
        </w:rPr>
        <w:t>Reliable</w:t>
      </w:r>
      <w:r>
        <w:rPr>
          <w:rFonts w:hint="default" w:ascii="Times New Roman" w:hAnsi="Times New Roman" w:cs="Times New Roman"/>
          <w:sz w:val="24"/>
          <w:szCs w:val="24"/>
        </w:rPr>
        <w:t>: Operating consistently under varying conditions.</w:t>
      </w:r>
    </w:p>
    <w:p>
      <w:pPr>
        <w:keepNext w:val="0"/>
        <w:keepLines w:val="0"/>
        <w:widowControl/>
        <w:numPr>
          <w:ilvl w:val="0"/>
          <w:numId w:val="13"/>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2"/>
          <w:rFonts w:hint="default" w:ascii="Times New Roman" w:hAnsi="Times New Roman" w:cs="Times New Roman"/>
          <w:sz w:val="24"/>
          <w:szCs w:val="24"/>
        </w:rPr>
        <w:t>Responsive</w:t>
      </w:r>
      <w:r>
        <w:rPr>
          <w:rFonts w:hint="default" w:ascii="Times New Roman" w:hAnsi="Times New Roman" w:cs="Times New Roman"/>
          <w:sz w:val="24"/>
          <w:szCs w:val="24"/>
        </w:rPr>
        <w:t>: Delivering fast page loads to meet user expectations.</w:t>
      </w:r>
    </w:p>
    <w:p>
      <w:pPr>
        <w:pStyle w:val="85"/>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Performance testing thus plays a pivotal role in optimizing response times, maintaining system availability, and reducing cart abandonment rates, all of which are critical for a successful e-commerce business.</w:t>
      </w:r>
    </w:p>
    <w:p>
      <w:pPr>
        <w:pStyle w:val="5"/>
        <w:keepNext w:val="0"/>
        <w:keepLines w:val="0"/>
        <w:widowControl/>
        <w:suppressLineNumbers w:val="0"/>
        <w:rPr>
          <w:rFonts w:hint="default"/>
          <w:lang w:val="en-US"/>
        </w:rPr>
      </w:pPr>
      <w:r>
        <w:rPr>
          <w:rFonts w:hint="default" w:ascii="Times New Roman" w:hAnsi="Times New Roman" w:cs="Times New Roman"/>
          <w:sz w:val="24"/>
          <w:szCs w:val="24"/>
          <w:lang w:val="en-US" w:eastAsia="zh-CN"/>
        </w:rPr>
        <w:br w:type="textWrapping"/>
      </w:r>
      <w:r>
        <w:rPr>
          <w:rStyle w:val="92"/>
          <w:rFonts w:hint="default" w:ascii="Times New Roman" w:hAnsi="Times New Roman" w:cs="Times New Roman"/>
          <w:b/>
          <w:bCs/>
          <w:sz w:val="28"/>
          <w:szCs w:val="28"/>
        </w:rPr>
        <w:t>General Objective</w:t>
      </w:r>
      <w:r>
        <w:rPr>
          <w:rStyle w:val="92"/>
          <w:rFonts w:hint="default" w:ascii="Times New Roman" w:hAnsi="Times New Roman" w:cs="Times New Roman"/>
          <w:b/>
          <w:bCs/>
          <w:sz w:val="28"/>
          <w:szCs w:val="28"/>
          <w:lang w:val="en-US"/>
        </w:rPr>
        <w:t>:</w:t>
      </w:r>
    </w:p>
    <w:p>
      <w:pPr>
        <w:pStyle w:val="85"/>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rPr>
        <w:t>To evaluate and improve the performance, scalability, and reliability of a web application by conducting performance testing using Apache JMeter</w:t>
      </w:r>
    </w:p>
    <w:p>
      <w:pPr>
        <w:pStyle w:val="85"/>
        <w:keepNext w:val="0"/>
        <w:keepLines w:val="0"/>
        <w:widowControl/>
        <w:suppressLineNumbers w:val="0"/>
        <w:spacing w:line="360" w:lineRule="auto"/>
        <w:rPr>
          <w:rFonts w:hint="default" w:cs="Times New Roman"/>
          <w:b/>
          <w:bCs/>
          <w:sz w:val="28"/>
          <w:szCs w:val="28"/>
          <w:lang w:val="en-US" w:eastAsia="zh-CN"/>
        </w:rPr>
      </w:pPr>
      <w:r>
        <w:rPr>
          <w:rFonts w:hint="default" w:cs="Times New Roman"/>
          <w:b/>
          <w:bCs/>
          <w:sz w:val="28"/>
          <w:szCs w:val="28"/>
          <w:lang w:val="en-US" w:eastAsia="zh-CN"/>
        </w:rPr>
        <w:t>Specific Objectives:</w:t>
      </w:r>
    </w:p>
    <w:p>
      <w:pPr>
        <w:pStyle w:val="85"/>
        <w:keepNext w:val="0"/>
        <w:keepLines w:val="0"/>
        <w:widowControl/>
        <w:suppressLineNumbers w:val="0"/>
      </w:pPr>
      <w:r>
        <w:rPr>
          <w:rStyle w:val="92"/>
        </w:rPr>
        <w:t>Develop a Comprehensive Test Plan</w:t>
      </w:r>
      <w:r>
        <w:t>:</w:t>
      </w:r>
    </w:p>
    <w:p>
      <w:pPr>
        <w:pStyle w:val="85"/>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Design a performance test plan in JMeter that simulates realistic user interactions and varying workloads.</w:t>
      </w:r>
    </w:p>
    <w:p>
      <w:pPr>
        <w:pStyle w:val="85"/>
        <w:keepNext w:val="0"/>
        <w:keepLines w:val="0"/>
        <w:widowControl/>
        <w:suppressLineNumbers w:val="0"/>
      </w:pPr>
      <w:r>
        <w:rPr>
          <w:rStyle w:val="92"/>
        </w:rPr>
        <w:t>Assess Application Responsiveness</w:t>
      </w:r>
      <w:r>
        <w:t>:</w:t>
      </w:r>
    </w:p>
    <w:p>
      <w:pPr>
        <w:pStyle w:val="85"/>
        <w:keepNext w:val="0"/>
        <w:keepLines w:val="0"/>
        <w:widowControl/>
        <w:suppressLineNumbers w:val="0"/>
        <w:spacing w:line="360" w:lineRule="auto"/>
      </w:pPr>
      <w:r>
        <w:rPr>
          <w:rFonts w:hint="default" w:ascii="Times New Roman" w:hAnsi="Times New Roman" w:cs="Times New Roman"/>
        </w:rPr>
        <w:t xml:space="preserve">Measure </w:t>
      </w:r>
      <w:r>
        <w:t>key performance metrics such as response time, throughput, and error rates under normal and peak load conditions.</w:t>
      </w:r>
    </w:p>
    <w:p>
      <w:pPr>
        <w:pStyle w:val="85"/>
        <w:keepNext w:val="0"/>
        <w:keepLines w:val="0"/>
        <w:widowControl/>
        <w:suppressLineNumbers w:val="0"/>
      </w:pPr>
      <w:r>
        <w:rPr>
          <w:rStyle w:val="92"/>
        </w:rPr>
        <w:t>Identify Bottlenecks</w:t>
      </w:r>
      <w:r>
        <w:t>:</w:t>
      </w:r>
    </w:p>
    <w:p>
      <w:pPr>
        <w:pStyle w:val="85"/>
        <w:keepNext w:val="0"/>
        <w:keepLines w:val="0"/>
        <w:widowControl/>
        <w:suppressLineNumbers w:val="0"/>
        <w:spacing w:line="360" w:lineRule="auto"/>
      </w:pPr>
      <w:r>
        <w:t>Analyze performance data to pinpoint application components (e.g., APIs, database queries, or server resources) that degrade system performance.</w:t>
      </w:r>
    </w:p>
    <w:p>
      <w:pPr>
        <w:pStyle w:val="85"/>
        <w:keepNext w:val="0"/>
        <w:keepLines w:val="0"/>
        <w:widowControl/>
        <w:suppressLineNumbers w:val="0"/>
      </w:pPr>
      <w:r>
        <w:rPr>
          <w:rStyle w:val="92"/>
        </w:rPr>
        <w:t>Simulate Different Load Scenarios</w:t>
      </w:r>
      <w:r>
        <w:t>:</w:t>
      </w:r>
    </w:p>
    <w:p>
      <w:pPr>
        <w:pStyle w:val="85"/>
        <w:keepNext w:val="0"/>
        <w:keepLines w:val="0"/>
        <w:widowControl/>
        <w:suppressLineNumbers w:val="0"/>
        <w:spacing w:line="360" w:lineRule="auto"/>
      </w:pPr>
      <w:r>
        <w:t xml:space="preserve">Conduct tests under varying conditions, including: </w:t>
      </w:r>
    </w:p>
    <w:p>
      <w:pPr>
        <w:pStyle w:val="85"/>
        <w:keepNext w:val="0"/>
        <w:keepLines w:val="0"/>
        <w:widowControl/>
        <w:numPr>
          <w:ilvl w:val="0"/>
          <w:numId w:val="13"/>
        </w:numPr>
        <w:suppressLineNumbers w:val="0"/>
        <w:spacing w:line="360" w:lineRule="auto"/>
        <w:ind w:left="720" w:leftChars="0" w:hanging="360" w:firstLineChars="0"/>
      </w:pPr>
      <w:r>
        <w:t>Normal load (typical user traffic).</w:t>
      </w:r>
    </w:p>
    <w:p>
      <w:pPr>
        <w:pStyle w:val="85"/>
        <w:keepNext w:val="0"/>
        <w:keepLines w:val="0"/>
        <w:widowControl/>
        <w:numPr>
          <w:ilvl w:val="0"/>
          <w:numId w:val="13"/>
        </w:numPr>
        <w:suppressLineNumbers w:val="0"/>
        <w:spacing w:line="360" w:lineRule="auto"/>
        <w:ind w:left="720" w:leftChars="0" w:hanging="360" w:firstLineChars="0"/>
      </w:pPr>
      <w:r>
        <w:t>Peak load (sudden spikes in traffic).</w:t>
      </w:r>
    </w:p>
    <w:p>
      <w:pPr>
        <w:pStyle w:val="85"/>
        <w:keepNext w:val="0"/>
        <w:keepLines w:val="0"/>
        <w:widowControl/>
        <w:numPr>
          <w:ilvl w:val="0"/>
          <w:numId w:val="13"/>
        </w:numPr>
        <w:suppressLineNumbers w:val="0"/>
        <w:spacing w:line="360" w:lineRule="auto"/>
        <w:ind w:left="720" w:leftChars="0" w:hanging="360" w:firstLineChars="0"/>
      </w:pPr>
      <w:r>
        <w:t>Stress testing (beyond expected load limits).</w:t>
      </w:r>
    </w:p>
    <w:p>
      <w:pPr>
        <w:pStyle w:val="85"/>
        <w:keepNext w:val="0"/>
        <w:keepLines w:val="0"/>
        <w:widowControl/>
        <w:numPr>
          <w:ilvl w:val="0"/>
          <w:numId w:val="13"/>
        </w:numPr>
        <w:suppressLineNumbers w:val="0"/>
        <w:spacing w:line="360" w:lineRule="auto"/>
        <w:ind w:left="720" w:leftChars="0" w:hanging="360" w:firstLineChars="0"/>
      </w:pPr>
      <w:r>
        <w:t>Soak testing (sustained load over an extended period).</w:t>
      </w:r>
    </w:p>
    <w:p>
      <w:pPr>
        <w:pStyle w:val="85"/>
        <w:keepNext w:val="0"/>
        <w:keepLines w:val="0"/>
        <w:widowControl/>
        <w:suppressLineNumbers w:val="0"/>
        <w:spacing w:line="360" w:lineRule="auto"/>
        <w:rPr>
          <w:rFonts w:hint="default" w:cs="Times New Roman"/>
          <w:b/>
          <w:bCs/>
          <w:sz w:val="24"/>
          <w:szCs w:val="24"/>
          <w:lang w:val="en-US" w:eastAsia="zh-CN"/>
        </w:rPr>
      </w:pPr>
      <w:r>
        <w:rPr>
          <w:rFonts w:hint="default" w:cs="Times New Roman"/>
          <w:b/>
          <w:bCs/>
          <w:sz w:val="28"/>
          <w:szCs w:val="28"/>
          <w:lang w:val="en-US" w:eastAsia="zh-CN"/>
        </w:rPr>
        <w:t>Methodology</w:t>
      </w:r>
      <w:r>
        <w:rPr>
          <w:rFonts w:hint="default" w:cs="Times New Roman"/>
          <w:b/>
          <w:bCs/>
          <w:sz w:val="24"/>
          <w:szCs w:val="24"/>
          <w:lang w:val="en-US" w:eastAsia="zh-CN"/>
        </w:rPr>
        <w:t>:</w:t>
      </w:r>
    </w:p>
    <w:p>
      <w:pPr>
        <w:pStyle w:val="4"/>
        <w:keepNext w:val="0"/>
        <w:keepLines w:val="0"/>
        <w:widowControl/>
        <w:numPr>
          <w:ilvl w:val="0"/>
          <w:numId w:val="0"/>
        </w:numPr>
        <w:suppressLineNumbers w:val="0"/>
        <w:outlineLvl w:val="2"/>
        <w:rPr>
          <w:rFonts w:hint="default" w:ascii="Times New Roman" w:hAnsi="Times New Roman" w:cs="Times New Roman"/>
          <w:sz w:val="24"/>
          <w:szCs w:val="24"/>
        </w:rPr>
      </w:pPr>
      <w:r>
        <w:rPr>
          <w:rStyle w:val="92"/>
          <w:rFonts w:hint="default" w:ascii="Times New Roman" w:hAnsi="Times New Roman" w:cs="Times New Roman"/>
          <w:b/>
          <w:bCs/>
          <w:sz w:val="24"/>
          <w:szCs w:val="24"/>
        </w:rPr>
        <w:t>Environment Setup</w:t>
      </w:r>
    </w:p>
    <w:p>
      <w:pPr>
        <w:keepNext w:val="0"/>
        <w:keepLines w:val="0"/>
        <w:widowControl/>
        <w:numPr>
          <w:ilvl w:val="0"/>
          <w:numId w:val="14"/>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2"/>
          <w:rFonts w:hint="default" w:ascii="Times New Roman" w:hAnsi="Times New Roman" w:cs="Times New Roman"/>
          <w:sz w:val="24"/>
          <w:szCs w:val="24"/>
        </w:rPr>
        <w:t>Objective</w:t>
      </w:r>
      <w:r>
        <w:rPr>
          <w:rFonts w:hint="default" w:ascii="Times New Roman" w:hAnsi="Times New Roman" w:cs="Times New Roman"/>
          <w:sz w:val="24"/>
          <w:szCs w:val="24"/>
        </w:rPr>
        <w:t>: Prepare the testing  environment.</w:t>
      </w:r>
    </w:p>
    <w:p>
      <w:pPr>
        <w:keepNext w:val="0"/>
        <w:keepLines w:val="0"/>
        <w:widowControl/>
        <w:numPr>
          <w:ilvl w:val="0"/>
          <w:numId w:val="14"/>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2"/>
          <w:rFonts w:hint="default" w:ascii="Times New Roman" w:hAnsi="Times New Roman" w:cs="Times New Roman"/>
          <w:sz w:val="24"/>
          <w:szCs w:val="24"/>
        </w:rPr>
        <w:t>Activities</w:t>
      </w:r>
      <w:r>
        <w:rPr>
          <w:rFonts w:hint="default" w:ascii="Times New Roman" w:hAnsi="Times New Roman" w:cs="Times New Roman"/>
          <w:sz w:val="24"/>
          <w:szCs w:val="24"/>
        </w:rPr>
        <w:t xml:space="preserve">: </w:t>
      </w:r>
    </w:p>
    <w:p>
      <w:pPr>
        <w:keepNext w:val="0"/>
        <w:keepLines w:val="0"/>
        <w:widowControl/>
        <w:numPr>
          <w:ilvl w:val="1"/>
          <w:numId w:val="15"/>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Install JMeter on a dedicated machine and configure it </w:t>
      </w:r>
    </w:p>
    <w:p>
      <w:pPr>
        <w:pStyle w:val="4"/>
        <w:keepNext w:val="0"/>
        <w:keepLines w:val="0"/>
        <w:widowControl/>
        <w:numPr>
          <w:ilvl w:val="0"/>
          <w:numId w:val="0"/>
        </w:numPr>
        <w:suppressLineNumbers w:val="0"/>
        <w:ind w:leftChars="0"/>
        <w:outlineLvl w:val="2"/>
        <w:rPr>
          <w:rStyle w:val="92"/>
          <w:rFonts w:hint="default" w:ascii="Times New Roman" w:hAnsi="Times New Roman" w:cs="Times New Roman"/>
          <w:b/>
          <w:bCs/>
          <w:sz w:val="24"/>
          <w:szCs w:val="24"/>
        </w:rPr>
      </w:pPr>
      <w:r>
        <w:rPr>
          <w:rStyle w:val="92"/>
          <w:rFonts w:hint="default" w:ascii="Times New Roman" w:hAnsi="Times New Roman" w:cs="Times New Roman"/>
          <w:b/>
          <w:bCs/>
          <w:sz w:val="24"/>
          <w:szCs w:val="24"/>
        </w:rPr>
        <w:t>Requirement Gathering and Problem Definition</w:t>
      </w:r>
    </w:p>
    <w:p>
      <w:pPr>
        <w:keepNext w:val="0"/>
        <w:keepLines w:val="0"/>
        <w:widowControl/>
        <w:numPr>
          <w:ilvl w:val="0"/>
          <w:numId w:val="16"/>
        </w:numPr>
        <w:suppressLineNumbers w:val="0"/>
        <w:tabs>
          <w:tab w:val="left" w:pos="720"/>
        </w:tabs>
        <w:spacing w:before="0" w:beforeAutospacing="1" w:after="0" w:afterAutospacing="1" w:line="360" w:lineRule="auto"/>
        <w:ind w:left="720" w:hanging="360"/>
        <w:rPr>
          <w:rFonts w:hint="default" w:ascii="Times New Roman" w:hAnsi="Times New Roman" w:cs="Times New Roman"/>
          <w:sz w:val="24"/>
          <w:szCs w:val="24"/>
        </w:rPr>
      </w:pPr>
      <w:r>
        <w:rPr>
          <w:rStyle w:val="92"/>
          <w:rFonts w:hint="default" w:ascii="Times New Roman" w:hAnsi="Times New Roman" w:cs="Times New Roman"/>
          <w:sz w:val="24"/>
          <w:szCs w:val="24"/>
        </w:rPr>
        <w:t>Objective</w:t>
      </w:r>
      <w:r>
        <w:rPr>
          <w:rFonts w:hint="default" w:ascii="Times New Roman" w:hAnsi="Times New Roman" w:cs="Times New Roman"/>
          <w:sz w:val="24"/>
          <w:szCs w:val="24"/>
        </w:rPr>
        <w:t>: Understand the scope, performance goals, and expected user load for the web application.</w:t>
      </w:r>
    </w:p>
    <w:p>
      <w:pPr>
        <w:keepNext w:val="0"/>
        <w:keepLines w:val="0"/>
        <w:widowControl/>
        <w:numPr>
          <w:ilvl w:val="0"/>
          <w:numId w:val="16"/>
        </w:numPr>
        <w:suppressLineNumbers w:val="0"/>
        <w:tabs>
          <w:tab w:val="left" w:pos="720"/>
        </w:tabs>
        <w:spacing w:before="0" w:beforeAutospacing="1" w:after="0" w:afterAutospacing="1" w:line="360" w:lineRule="auto"/>
        <w:ind w:left="720" w:hanging="360"/>
        <w:rPr>
          <w:rFonts w:hint="default" w:ascii="Times New Roman" w:hAnsi="Times New Roman" w:cs="Times New Roman"/>
          <w:sz w:val="24"/>
          <w:szCs w:val="24"/>
        </w:rPr>
      </w:pPr>
      <w:r>
        <w:rPr>
          <w:rStyle w:val="92"/>
          <w:rFonts w:hint="default" w:ascii="Times New Roman" w:hAnsi="Times New Roman" w:cs="Times New Roman"/>
          <w:sz w:val="24"/>
          <w:szCs w:val="24"/>
        </w:rPr>
        <w:t>Activities</w:t>
      </w:r>
      <w:r>
        <w:rPr>
          <w:rFonts w:hint="default" w:ascii="Times New Roman" w:hAnsi="Times New Roman" w:cs="Times New Roman"/>
          <w:sz w:val="24"/>
          <w:szCs w:val="24"/>
        </w:rPr>
        <w:t xml:space="preserve">: </w:t>
      </w:r>
    </w:p>
    <w:p>
      <w:pPr>
        <w:keepNext w:val="0"/>
        <w:keepLines w:val="0"/>
        <w:widowControl/>
        <w:numPr>
          <w:ilvl w:val="1"/>
          <w:numId w:val="16"/>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Define key performance indicators (KPIs) such as response time, throughput, error rate</w:t>
      </w:r>
      <w:r>
        <w:rPr>
          <w:rFonts w:hint="default" w:ascii="Times New Roman" w:hAnsi="Times New Roman" w:cs="Times New Roman"/>
          <w:sz w:val="24"/>
          <w:szCs w:val="24"/>
          <w:lang w:val="en-US"/>
        </w:rPr>
        <w:t>.</w:t>
      </w:r>
    </w:p>
    <w:p>
      <w:pPr>
        <w:keepNext w:val="0"/>
        <w:keepLines w:val="0"/>
        <w:widowControl/>
        <w:numPr>
          <w:ilvl w:val="1"/>
          <w:numId w:val="16"/>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Identify the critical user scenarios to simulate during testing.</w:t>
      </w:r>
    </w:p>
    <w:p>
      <w:pPr>
        <w:keepNext w:val="0"/>
        <w:keepLines w:val="0"/>
        <w:widowControl/>
        <w:numPr>
          <w:ilvl w:val="1"/>
          <w:numId w:val="16"/>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Specify the expected normal and peak traffic loads.</w:t>
      </w:r>
    </w:p>
    <w:p>
      <w:pPr>
        <w:pStyle w:val="4"/>
        <w:keepNext w:val="0"/>
        <w:keepLines w:val="0"/>
        <w:widowControl/>
        <w:numPr>
          <w:ilvl w:val="0"/>
          <w:numId w:val="0"/>
        </w:numPr>
        <w:suppressLineNumbers w:val="0"/>
        <w:ind w:leftChars="0"/>
        <w:outlineLvl w:val="2"/>
        <w:rPr>
          <w:rStyle w:val="92"/>
          <w:rFonts w:hint="default" w:ascii="Times New Roman" w:hAnsi="Times New Roman" w:cs="Times New Roman"/>
          <w:b/>
          <w:bCs/>
          <w:sz w:val="24"/>
          <w:szCs w:val="24"/>
        </w:rPr>
      </w:pPr>
      <w:r>
        <w:rPr>
          <w:rStyle w:val="92"/>
          <w:rFonts w:hint="default" w:ascii="Times New Roman" w:hAnsi="Times New Roman" w:cs="Times New Roman"/>
          <w:b/>
          <w:bCs/>
          <w:sz w:val="24"/>
          <w:szCs w:val="24"/>
        </w:rPr>
        <w:t>Test Plan Design</w:t>
      </w:r>
    </w:p>
    <w:p>
      <w:pPr>
        <w:keepNext w:val="0"/>
        <w:keepLines w:val="0"/>
        <w:widowControl/>
        <w:numPr>
          <w:ilvl w:val="0"/>
          <w:numId w:val="17"/>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2"/>
          <w:rFonts w:hint="default" w:ascii="Times New Roman" w:hAnsi="Times New Roman" w:cs="Times New Roman"/>
          <w:sz w:val="24"/>
          <w:szCs w:val="24"/>
        </w:rPr>
        <w:t>Objective</w:t>
      </w:r>
      <w:r>
        <w:rPr>
          <w:rFonts w:hint="default" w:ascii="Times New Roman" w:hAnsi="Times New Roman" w:cs="Times New Roman"/>
          <w:sz w:val="24"/>
          <w:szCs w:val="24"/>
        </w:rPr>
        <w:t>: Create a detailed test plan in JMeter that outlines the testing scenarios and configuration.</w:t>
      </w:r>
    </w:p>
    <w:p>
      <w:pPr>
        <w:keepNext w:val="0"/>
        <w:keepLines w:val="0"/>
        <w:widowControl/>
        <w:numPr>
          <w:ilvl w:val="0"/>
          <w:numId w:val="17"/>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2"/>
          <w:rFonts w:hint="default" w:ascii="Times New Roman" w:hAnsi="Times New Roman" w:cs="Times New Roman"/>
          <w:sz w:val="24"/>
          <w:szCs w:val="24"/>
        </w:rPr>
        <w:t>Activities</w:t>
      </w:r>
      <w:r>
        <w:rPr>
          <w:rFonts w:hint="default" w:ascii="Times New Roman" w:hAnsi="Times New Roman" w:cs="Times New Roman"/>
          <w:sz w:val="24"/>
          <w:szCs w:val="24"/>
        </w:rPr>
        <w:t xml:space="preserve">: </w:t>
      </w:r>
    </w:p>
    <w:p>
      <w:pPr>
        <w:keepNext w:val="0"/>
        <w:keepLines w:val="0"/>
        <w:widowControl/>
        <w:numPr>
          <w:ilvl w:val="1"/>
          <w:numId w:val="18"/>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Define test cases for normal load, peak load, stress, spike, and endurance testing.</w:t>
      </w:r>
    </w:p>
    <w:p>
      <w:pPr>
        <w:keepNext w:val="0"/>
        <w:keepLines w:val="0"/>
        <w:widowControl/>
        <w:numPr>
          <w:ilvl w:val="1"/>
          <w:numId w:val="18"/>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Configure JMeter components, including: </w:t>
      </w:r>
    </w:p>
    <w:p>
      <w:pPr>
        <w:keepNext w:val="0"/>
        <w:keepLines w:val="0"/>
        <w:widowControl/>
        <w:numPr>
          <w:ilvl w:val="2"/>
          <w:numId w:val="19"/>
        </w:numPr>
        <w:suppressLineNumbers w:val="0"/>
        <w:tabs>
          <w:tab w:val="left" w:pos="2160"/>
        </w:tabs>
        <w:spacing w:before="0" w:beforeAutospacing="1" w:after="0" w:afterAutospacing="1" w:line="360" w:lineRule="auto"/>
        <w:ind w:left="2160" w:hanging="360"/>
        <w:rPr>
          <w:rFonts w:hint="default" w:ascii="Times New Roman" w:hAnsi="Times New Roman" w:cs="Times New Roman"/>
          <w:sz w:val="24"/>
          <w:szCs w:val="24"/>
        </w:rPr>
      </w:pPr>
      <w:r>
        <w:rPr>
          <w:rFonts w:hint="default" w:ascii="Times New Roman" w:hAnsi="Times New Roman" w:cs="Times New Roman"/>
          <w:sz w:val="24"/>
          <w:szCs w:val="24"/>
        </w:rPr>
        <w:t>Thread Groups: Define the number of virtual users and ramp-up time.</w:t>
      </w:r>
    </w:p>
    <w:p>
      <w:pPr>
        <w:keepNext w:val="0"/>
        <w:keepLines w:val="0"/>
        <w:widowControl/>
        <w:numPr>
          <w:ilvl w:val="2"/>
          <w:numId w:val="19"/>
        </w:numPr>
        <w:suppressLineNumbers w:val="0"/>
        <w:tabs>
          <w:tab w:val="left" w:pos="2160"/>
        </w:tabs>
        <w:spacing w:before="0" w:beforeAutospacing="1" w:after="0" w:afterAutospacing="1" w:line="360" w:lineRule="auto"/>
        <w:ind w:left="2160" w:hanging="360"/>
        <w:rPr>
          <w:rFonts w:hint="default" w:ascii="Times New Roman" w:hAnsi="Times New Roman" w:cs="Times New Roman"/>
          <w:sz w:val="24"/>
          <w:szCs w:val="24"/>
        </w:rPr>
      </w:pPr>
      <w:r>
        <w:rPr>
          <w:rFonts w:hint="default" w:ascii="Times New Roman" w:hAnsi="Times New Roman" w:cs="Times New Roman"/>
          <w:sz w:val="24"/>
          <w:szCs w:val="24"/>
        </w:rPr>
        <w:t>HTTP Request Samplers: Simulate user actions and requests to the server.</w:t>
      </w:r>
    </w:p>
    <w:p>
      <w:pPr>
        <w:keepNext w:val="0"/>
        <w:keepLines w:val="0"/>
        <w:widowControl/>
        <w:numPr>
          <w:ilvl w:val="2"/>
          <w:numId w:val="19"/>
        </w:numPr>
        <w:suppressLineNumbers w:val="0"/>
        <w:tabs>
          <w:tab w:val="left" w:pos="2160"/>
        </w:tabs>
        <w:spacing w:before="0" w:beforeAutospacing="1" w:after="0" w:afterAutospacing="1" w:line="360" w:lineRule="auto"/>
        <w:ind w:left="2160" w:hanging="360"/>
        <w:rPr>
          <w:rFonts w:hint="default" w:ascii="Times New Roman" w:hAnsi="Times New Roman" w:cs="Times New Roman"/>
          <w:sz w:val="24"/>
          <w:szCs w:val="24"/>
        </w:rPr>
      </w:pPr>
      <w:r>
        <w:rPr>
          <w:rFonts w:hint="default" w:ascii="Times New Roman" w:hAnsi="Times New Roman" w:cs="Times New Roman"/>
          <w:sz w:val="24"/>
          <w:szCs w:val="24"/>
        </w:rPr>
        <w:t>Listeners: Collect and visualize performance metrics.</w:t>
      </w:r>
    </w:p>
    <w:p>
      <w:pPr>
        <w:keepNext w:val="0"/>
        <w:keepLines w:val="0"/>
        <w:widowControl/>
        <w:numPr>
          <w:ilvl w:val="2"/>
          <w:numId w:val="19"/>
        </w:numPr>
        <w:suppressLineNumbers w:val="0"/>
        <w:tabs>
          <w:tab w:val="left" w:pos="2160"/>
        </w:tabs>
        <w:spacing w:before="0" w:beforeAutospacing="1" w:after="0" w:afterAutospacing="1" w:line="360" w:lineRule="auto"/>
        <w:ind w:left="2160" w:hanging="360"/>
        <w:rPr>
          <w:rFonts w:hint="default" w:ascii="Times New Roman" w:hAnsi="Times New Roman" w:cs="Times New Roman"/>
          <w:sz w:val="24"/>
          <w:szCs w:val="24"/>
        </w:rPr>
      </w:pPr>
      <w:r>
        <w:rPr>
          <w:rFonts w:hint="default" w:ascii="Times New Roman" w:hAnsi="Times New Roman" w:cs="Times New Roman"/>
          <w:sz w:val="24"/>
          <w:szCs w:val="24"/>
        </w:rPr>
        <w:t>Timers: Add realistic user think times between requests.</w:t>
      </w:r>
    </w:p>
    <w:p>
      <w:pPr>
        <w:pStyle w:val="4"/>
        <w:keepNext w:val="0"/>
        <w:keepLines w:val="0"/>
        <w:widowControl/>
        <w:numPr>
          <w:ilvl w:val="0"/>
          <w:numId w:val="0"/>
        </w:numPr>
        <w:suppressLineNumbers w:val="0"/>
        <w:ind w:leftChars="0"/>
        <w:outlineLvl w:val="2"/>
        <w:rPr>
          <w:rStyle w:val="92"/>
          <w:rFonts w:hint="default" w:ascii="Times New Roman" w:hAnsi="Times New Roman" w:cs="Times New Roman"/>
          <w:b/>
          <w:bCs/>
          <w:sz w:val="24"/>
          <w:szCs w:val="24"/>
        </w:rPr>
      </w:pPr>
      <w:r>
        <w:rPr>
          <w:rStyle w:val="92"/>
          <w:rFonts w:hint="default" w:ascii="Times New Roman" w:hAnsi="Times New Roman" w:cs="Times New Roman"/>
          <w:b/>
          <w:bCs/>
          <w:sz w:val="24"/>
          <w:szCs w:val="24"/>
        </w:rPr>
        <w:t>Test Execution</w:t>
      </w:r>
    </w:p>
    <w:p>
      <w:pPr>
        <w:keepNext w:val="0"/>
        <w:keepLines w:val="0"/>
        <w:widowControl/>
        <w:numPr>
          <w:ilvl w:val="0"/>
          <w:numId w:val="20"/>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2"/>
          <w:rFonts w:hint="default" w:ascii="Times New Roman" w:hAnsi="Times New Roman" w:cs="Times New Roman"/>
          <w:sz w:val="24"/>
          <w:szCs w:val="24"/>
        </w:rPr>
        <w:t>Objective</w:t>
      </w:r>
      <w:r>
        <w:rPr>
          <w:rFonts w:hint="default" w:ascii="Times New Roman" w:hAnsi="Times New Roman" w:cs="Times New Roman"/>
          <w:sz w:val="24"/>
          <w:szCs w:val="24"/>
        </w:rPr>
        <w:t>: Execute the planned performance tests using JMeter.</w:t>
      </w:r>
    </w:p>
    <w:p>
      <w:pPr>
        <w:keepNext w:val="0"/>
        <w:keepLines w:val="0"/>
        <w:widowControl/>
        <w:numPr>
          <w:ilvl w:val="0"/>
          <w:numId w:val="20"/>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2"/>
          <w:rFonts w:hint="default" w:ascii="Times New Roman" w:hAnsi="Times New Roman" w:cs="Times New Roman"/>
          <w:sz w:val="24"/>
          <w:szCs w:val="24"/>
        </w:rPr>
        <w:t>Activities</w:t>
      </w:r>
      <w:r>
        <w:rPr>
          <w:rFonts w:hint="default" w:ascii="Times New Roman" w:hAnsi="Times New Roman" w:cs="Times New Roman"/>
          <w:sz w:val="24"/>
          <w:szCs w:val="24"/>
        </w:rPr>
        <w:t xml:space="preserve">: </w:t>
      </w:r>
    </w:p>
    <w:p>
      <w:pPr>
        <w:keepNext w:val="0"/>
        <w:keepLines w:val="0"/>
        <w:widowControl/>
        <w:numPr>
          <w:ilvl w:val="1"/>
          <w:numId w:val="21"/>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Run initial test executions to validate the test plan and identify configuration errors.</w:t>
      </w:r>
    </w:p>
    <w:p>
      <w:pPr>
        <w:keepNext w:val="0"/>
        <w:keepLines w:val="0"/>
        <w:widowControl/>
        <w:numPr>
          <w:ilvl w:val="1"/>
          <w:numId w:val="21"/>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Conduct performance tests for: </w:t>
      </w:r>
    </w:p>
    <w:p>
      <w:pPr>
        <w:keepNext w:val="0"/>
        <w:keepLines w:val="0"/>
        <w:widowControl/>
        <w:numPr>
          <w:ilvl w:val="2"/>
          <w:numId w:val="22"/>
        </w:numPr>
        <w:suppressLineNumbers w:val="0"/>
        <w:tabs>
          <w:tab w:val="left" w:pos="2160"/>
        </w:tabs>
        <w:spacing w:before="0" w:beforeAutospacing="1" w:after="0" w:afterAutospacing="1" w:line="360" w:lineRule="auto"/>
        <w:ind w:left="2160" w:hanging="360"/>
        <w:rPr>
          <w:rFonts w:hint="default" w:ascii="Times New Roman" w:hAnsi="Times New Roman" w:cs="Times New Roman"/>
          <w:sz w:val="24"/>
          <w:szCs w:val="24"/>
        </w:rPr>
      </w:pPr>
      <w:r>
        <w:rPr>
          <w:rStyle w:val="92"/>
          <w:rFonts w:hint="default" w:ascii="Times New Roman" w:hAnsi="Times New Roman" w:cs="Times New Roman"/>
          <w:sz w:val="24"/>
          <w:szCs w:val="24"/>
        </w:rPr>
        <w:t>Normal Load</w:t>
      </w:r>
      <w:r>
        <w:rPr>
          <w:rFonts w:hint="default" w:ascii="Times New Roman" w:hAnsi="Times New Roman" w:cs="Times New Roman"/>
          <w:sz w:val="24"/>
          <w:szCs w:val="24"/>
        </w:rPr>
        <w:t xml:space="preserve">: Evaluate </w:t>
      </w:r>
      <w:r>
        <w:rPr>
          <w:rFonts w:hint="default" w:ascii="Times New Roman" w:hAnsi="Times New Roman" w:cs="Times New Roman"/>
          <w:sz w:val="24"/>
          <w:szCs w:val="24"/>
          <w:lang w:val="en-US"/>
        </w:rPr>
        <w:t>behaviour</w:t>
      </w:r>
      <w:r>
        <w:rPr>
          <w:rFonts w:hint="default" w:ascii="Times New Roman" w:hAnsi="Times New Roman" w:cs="Times New Roman"/>
          <w:sz w:val="24"/>
          <w:szCs w:val="24"/>
        </w:rPr>
        <w:t xml:space="preserve"> under expected user load.</w:t>
      </w:r>
    </w:p>
    <w:p>
      <w:pPr>
        <w:keepNext w:val="0"/>
        <w:keepLines w:val="0"/>
        <w:widowControl/>
        <w:numPr>
          <w:ilvl w:val="2"/>
          <w:numId w:val="22"/>
        </w:numPr>
        <w:suppressLineNumbers w:val="0"/>
        <w:tabs>
          <w:tab w:val="left" w:pos="2160"/>
        </w:tabs>
        <w:spacing w:before="0" w:beforeAutospacing="1" w:after="0" w:afterAutospacing="1" w:line="360" w:lineRule="auto"/>
        <w:ind w:left="2160" w:hanging="360"/>
        <w:rPr>
          <w:rFonts w:hint="default" w:ascii="Times New Roman" w:hAnsi="Times New Roman" w:cs="Times New Roman"/>
          <w:sz w:val="24"/>
          <w:szCs w:val="24"/>
        </w:rPr>
      </w:pPr>
      <w:r>
        <w:rPr>
          <w:rStyle w:val="92"/>
          <w:rFonts w:hint="default" w:ascii="Times New Roman" w:hAnsi="Times New Roman" w:cs="Times New Roman"/>
          <w:sz w:val="24"/>
          <w:szCs w:val="24"/>
        </w:rPr>
        <w:t>Peak Load</w:t>
      </w:r>
      <w:r>
        <w:rPr>
          <w:rFonts w:hint="default" w:ascii="Times New Roman" w:hAnsi="Times New Roman" w:cs="Times New Roman"/>
          <w:sz w:val="24"/>
          <w:szCs w:val="24"/>
        </w:rPr>
        <w:t>: Test system performance under high traffic.</w:t>
      </w:r>
    </w:p>
    <w:p>
      <w:pPr>
        <w:keepNext w:val="0"/>
        <w:keepLines w:val="0"/>
        <w:widowControl/>
        <w:numPr>
          <w:ilvl w:val="2"/>
          <w:numId w:val="22"/>
        </w:numPr>
        <w:suppressLineNumbers w:val="0"/>
        <w:tabs>
          <w:tab w:val="left" w:pos="2160"/>
        </w:tabs>
        <w:spacing w:before="0" w:beforeAutospacing="1" w:after="0" w:afterAutospacing="1" w:line="360" w:lineRule="auto"/>
        <w:ind w:left="2160" w:hanging="360"/>
        <w:rPr>
          <w:rFonts w:hint="default" w:ascii="Times New Roman" w:hAnsi="Times New Roman" w:cs="Times New Roman"/>
          <w:sz w:val="24"/>
          <w:szCs w:val="24"/>
        </w:rPr>
      </w:pPr>
      <w:r>
        <w:rPr>
          <w:rStyle w:val="92"/>
          <w:rFonts w:hint="default" w:ascii="Times New Roman" w:hAnsi="Times New Roman" w:cs="Times New Roman"/>
          <w:sz w:val="24"/>
          <w:szCs w:val="24"/>
        </w:rPr>
        <w:t>Stress Testing</w:t>
      </w:r>
      <w:r>
        <w:rPr>
          <w:rFonts w:hint="default" w:ascii="Times New Roman" w:hAnsi="Times New Roman" w:cs="Times New Roman"/>
          <w:sz w:val="24"/>
          <w:szCs w:val="24"/>
        </w:rPr>
        <w:t>: Push the application beyond its capacity to find the breaking point.</w:t>
      </w:r>
    </w:p>
    <w:p>
      <w:pPr>
        <w:keepNext w:val="0"/>
        <w:keepLines w:val="0"/>
        <w:widowControl/>
        <w:numPr>
          <w:ilvl w:val="2"/>
          <w:numId w:val="22"/>
        </w:numPr>
        <w:suppressLineNumbers w:val="0"/>
        <w:tabs>
          <w:tab w:val="left" w:pos="2160"/>
        </w:tabs>
        <w:spacing w:before="0" w:beforeAutospacing="1" w:after="0" w:afterAutospacing="1" w:line="360" w:lineRule="auto"/>
        <w:ind w:left="2160" w:hanging="360"/>
        <w:rPr>
          <w:rFonts w:hint="default" w:ascii="Times New Roman" w:hAnsi="Times New Roman" w:cs="Times New Roman"/>
          <w:sz w:val="24"/>
          <w:szCs w:val="24"/>
        </w:rPr>
      </w:pPr>
      <w:r>
        <w:rPr>
          <w:rStyle w:val="92"/>
          <w:rFonts w:hint="default" w:ascii="Times New Roman" w:hAnsi="Times New Roman" w:cs="Times New Roman"/>
          <w:sz w:val="24"/>
          <w:szCs w:val="24"/>
        </w:rPr>
        <w:t>Spike Testing</w:t>
      </w:r>
      <w:r>
        <w:rPr>
          <w:rFonts w:hint="default" w:ascii="Times New Roman" w:hAnsi="Times New Roman" w:cs="Times New Roman"/>
          <w:sz w:val="24"/>
          <w:szCs w:val="24"/>
        </w:rPr>
        <w:t>: Simulate sudden traffic surges.</w:t>
      </w:r>
    </w:p>
    <w:p>
      <w:pPr>
        <w:keepNext w:val="0"/>
        <w:keepLines w:val="0"/>
        <w:widowControl/>
        <w:numPr>
          <w:ilvl w:val="2"/>
          <w:numId w:val="22"/>
        </w:numPr>
        <w:suppressLineNumbers w:val="0"/>
        <w:tabs>
          <w:tab w:val="left" w:pos="2160"/>
        </w:tabs>
        <w:spacing w:before="0" w:beforeAutospacing="1" w:after="0" w:afterAutospacing="1" w:line="360" w:lineRule="auto"/>
        <w:ind w:left="2160" w:hanging="360"/>
        <w:rPr>
          <w:rFonts w:hint="default" w:ascii="Times New Roman" w:hAnsi="Times New Roman" w:cs="Times New Roman"/>
          <w:sz w:val="24"/>
          <w:szCs w:val="24"/>
        </w:rPr>
      </w:pPr>
      <w:r>
        <w:rPr>
          <w:rStyle w:val="92"/>
          <w:rFonts w:hint="default" w:ascii="Times New Roman" w:hAnsi="Times New Roman" w:cs="Times New Roman"/>
          <w:sz w:val="24"/>
          <w:szCs w:val="24"/>
        </w:rPr>
        <w:t>Endurance Testing</w:t>
      </w:r>
      <w:r>
        <w:rPr>
          <w:rFonts w:hint="default" w:ascii="Times New Roman" w:hAnsi="Times New Roman" w:cs="Times New Roman"/>
          <w:sz w:val="24"/>
          <w:szCs w:val="24"/>
        </w:rPr>
        <w:t>: Run sustained load tests to detect memory leaks or degradation.</w:t>
      </w:r>
    </w:p>
    <w:p>
      <w:pPr>
        <w:keepNext w:val="0"/>
        <w:keepLines w:val="0"/>
        <w:widowControl/>
        <w:numPr>
          <w:ilvl w:val="1"/>
          <w:numId w:val="21"/>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Record test results for each scenario.</w:t>
      </w:r>
    </w:p>
    <w:p>
      <w:pPr>
        <w:pStyle w:val="4"/>
        <w:keepNext w:val="0"/>
        <w:keepLines w:val="0"/>
        <w:widowControl/>
        <w:numPr>
          <w:ilvl w:val="0"/>
          <w:numId w:val="0"/>
        </w:numPr>
        <w:suppressLineNumbers w:val="0"/>
        <w:ind w:leftChars="0"/>
        <w:outlineLvl w:val="2"/>
        <w:rPr>
          <w:rStyle w:val="92"/>
          <w:rFonts w:hint="default" w:ascii="Times New Roman" w:hAnsi="Times New Roman" w:cs="Times New Roman"/>
          <w:b/>
          <w:bCs/>
          <w:sz w:val="24"/>
          <w:szCs w:val="24"/>
        </w:rPr>
      </w:pPr>
      <w:r>
        <w:rPr>
          <w:rStyle w:val="92"/>
          <w:rFonts w:hint="default" w:ascii="Times New Roman" w:hAnsi="Times New Roman" w:cs="Times New Roman"/>
          <w:b/>
          <w:bCs/>
          <w:sz w:val="24"/>
          <w:szCs w:val="24"/>
        </w:rPr>
        <w:t>Data Collection and Analysis</w:t>
      </w:r>
    </w:p>
    <w:p>
      <w:pPr>
        <w:keepNext w:val="0"/>
        <w:keepLines w:val="0"/>
        <w:widowControl/>
        <w:numPr>
          <w:ilvl w:val="0"/>
          <w:numId w:val="23"/>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2"/>
          <w:rFonts w:hint="default" w:ascii="Times New Roman" w:hAnsi="Times New Roman" w:cs="Times New Roman"/>
          <w:sz w:val="24"/>
          <w:szCs w:val="24"/>
        </w:rPr>
        <w:t>Objective</w:t>
      </w:r>
      <w:r>
        <w:rPr>
          <w:rFonts w:hint="default" w:ascii="Times New Roman" w:hAnsi="Times New Roman" w:cs="Times New Roman"/>
          <w:sz w:val="24"/>
          <w:szCs w:val="24"/>
        </w:rPr>
        <w:t>: Gather and analyze performance data from JMeter and monitoring tools.</w:t>
      </w:r>
    </w:p>
    <w:p>
      <w:pPr>
        <w:keepNext w:val="0"/>
        <w:keepLines w:val="0"/>
        <w:widowControl/>
        <w:numPr>
          <w:ilvl w:val="0"/>
          <w:numId w:val="23"/>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2"/>
          <w:rFonts w:hint="default" w:ascii="Times New Roman" w:hAnsi="Times New Roman" w:cs="Times New Roman"/>
          <w:sz w:val="24"/>
          <w:szCs w:val="24"/>
        </w:rPr>
        <w:t>Activities</w:t>
      </w:r>
      <w:r>
        <w:rPr>
          <w:rFonts w:hint="default" w:ascii="Times New Roman" w:hAnsi="Times New Roman" w:cs="Times New Roman"/>
          <w:sz w:val="24"/>
          <w:szCs w:val="24"/>
        </w:rPr>
        <w:t xml:space="preserve">: </w:t>
      </w:r>
    </w:p>
    <w:p>
      <w:pPr>
        <w:keepNext w:val="0"/>
        <w:keepLines w:val="0"/>
        <w:widowControl/>
        <w:numPr>
          <w:ilvl w:val="1"/>
          <w:numId w:val="24"/>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Collect response times, throughput, error rates, and resource utilization metrics.</w:t>
      </w:r>
    </w:p>
    <w:p>
      <w:pPr>
        <w:keepNext w:val="0"/>
        <w:keepLines w:val="0"/>
        <w:widowControl/>
        <w:numPr>
          <w:ilvl w:val="1"/>
          <w:numId w:val="24"/>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Use JMeter listeners (e.g., Aggregate Report, Summary Report) and external tools for in-depth analysis.</w:t>
      </w:r>
    </w:p>
    <w:p>
      <w:pPr>
        <w:keepNext w:val="0"/>
        <w:keepLines w:val="0"/>
        <w:widowControl/>
        <w:numPr>
          <w:ilvl w:val="1"/>
          <w:numId w:val="24"/>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Identify performance bottlenecks in application components (e.g., slow API calls, database queries).</w:t>
      </w:r>
    </w:p>
    <w:p>
      <w:pPr>
        <w:pStyle w:val="4"/>
        <w:keepNext w:val="0"/>
        <w:keepLines w:val="0"/>
        <w:widowControl/>
        <w:numPr>
          <w:ilvl w:val="0"/>
          <w:numId w:val="0"/>
        </w:numPr>
        <w:suppressLineNumbers w:val="0"/>
        <w:ind w:leftChars="0"/>
        <w:outlineLvl w:val="2"/>
        <w:rPr>
          <w:rStyle w:val="92"/>
          <w:rFonts w:hint="default" w:ascii="Times New Roman" w:hAnsi="Times New Roman" w:cs="Times New Roman"/>
          <w:b/>
          <w:bCs/>
          <w:sz w:val="24"/>
          <w:szCs w:val="24"/>
        </w:rPr>
      </w:pPr>
      <w:r>
        <w:rPr>
          <w:rStyle w:val="92"/>
          <w:rFonts w:hint="default" w:ascii="Times New Roman" w:hAnsi="Times New Roman" w:cs="Times New Roman"/>
          <w:b/>
          <w:bCs/>
          <w:sz w:val="24"/>
          <w:szCs w:val="24"/>
        </w:rPr>
        <w:t>Reporting</w:t>
      </w:r>
    </w:p>
    <w:p>
      <w:pPr>
        <w:keepNext w:val="0"/>
        <w:keepLines w:val="0"/>
        <w:widowControl/>
        <w:numPr>
          <w:ilvl w:val="0"/>
          <w:numId w:val="25"/>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2"/>
          <w:rFonts w:hint="default" w:ascii="Times New Roman" w:hAnsi="Times New Roman" w:cs="Times New Roman"/>
          <w:sz w:val="24"/>
          <w:szCs w:val="24"/>
        </w:rPr>
        <w:t>Objective</w:t>
      </w:r>
      <w:r>
        <w:rPr>
          <w:rFonts w:hint="default" w:ascii="Times New Roman" w:hAnsi="Times New Roman" w:cs="Times New Roman"/>
          <w:sz w:val="24"/>
          <w:szCs w:val="24"/>
        </w:rPr>
        <w:t>: Prepare comprehensive performance reports for stakeholders.</w:t>
      </w:r>
    </w:p>
    <w:p>
      <w:pPr>
        <w:keepNext w:val="0"/>
        <w:keepLines w:val="0"/>
        <w:widowControl/>
        <w:numPr>
          <w:ilvl w:val="0"/>
          <w:numId w:val="25"/>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2"/>
          <w:rFonts w:hint="default" w:ascii="Times New Roman" w:hAnsi="Times New Roman" w:cs="Times New Roman"/>
          <w:sz w:val="24"/>
          <w:szCs w:val="24"/>
        </w:rPr>
        <w:t>Activities</w:t>
      </w:r>
      <w:r>
        <w:rPr>
          <w:rFonts w:hint="default" w:ascii="Times New Roman" w:hAnsi="Times New Roman" w:cs="Times New Roman"/>
          <w:sz w:val="24"/>
          <w:szCs w:val="24"/>
        </w:rPr>
        <w:t xml:space="preserve">: </w:t>
      </w:r>
    </w:p>
    <w:p>
      <w:pPr>
        <w:keepNext w:val="0"/>
        <w:keepLines w:val="0"/>
        <w:widowControl/>
        <w:numPr>
          <w:ilvl w:val="1"/>
          <w:numId w:val="26"/>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Summarize key findings, including: </w:t>
      </w:r>
    </w:p>
    <w:p>
      <w:pPr>
        <w:keepNext w:val="0"/>
        <w:keepLines w:val="0"/>
        <w:widowControl/>
        <w:numPr>
          <w:ilvl w:val="2"/>
          <w:numId w:val="27"/>
        </w:numPr>
        <w:suppressLineNumbers w:val="0"/>
        <w:tabs>
          <w:tab w:val="left" w:pos="2160"/>
        </w:tabs>
        <w:spacing w:before="0" w:beforeAutospacing="1" w:after="0" w:afterAutospacing="1" w:line="360" w:lineRule="auto"/>
        <w:ind w:left="2160" w:hanging="360"/>
        <w:rPr>
          <w:rFonts w:hint="default" w:ascii="Times New Roman" w:hAnsi="Times New Roman" w:cs="Times New Roman"/>
          <w:sz w:val="24"/>
          <w:szCs w:val="24"/>
        </w:rPr>
      </w:pPr>
      <w:r>
        <w:rPr>
          <w:rFonts w:hint="default" w:ascii="Times New Roman" w:hAnsi="Times New Roman" w:cs="Times New Roman"/>
          <w:sz w:val="24"/>
          <w:szCs w:val="24"/>
        </w:rPr>
        <w:t>Performance metrics.</w:t>
      </w:r>
    </w:p>
    <w:p>
      <w:pPr>
        <w:keepNext w:val="0"/>
        <w:keepLines w:val="0"/>
        <w:widowControl/>
        <w:numPr>
          <w:ilvl w:val="2"/>
          <w:numId w:val="27"/>
        </w:numPr>
        <w:suppressLineNumbers w:val="0"/>
        <w:tabs>
          <w:tab w:val="left" w:pos="2160"/>
        </w:tabs>
        <w:spacing w:before="0" w:beforeAutospacing="1" w:after="0" w:afterAutospacing="1" w:line="360" w:lineRule="auto"/>
        <w:ind w:left="2160" w:hanging="360"/>
        <w:rPr>
          <w:rFonts w:hint="default" w:ascii="Times New Roman" w:hAnsi="Times New Roman" w:cs="Times New Roman"/>
          <w:sz w:val="24"/>
          <w:szCs w:val="24"/>
        </w:rPr>
      </w:pPr>
      <w:r>
        <w:rPr>
          <w:rFonts w:hint="default" w:ascii="Times New Roman" w:hAnsi="Times New Roman" w:cs="Times New Roman"/>
          <w:sz w:val="24"/>
          <w:szCs w:val="24"/>
        </w:rPr>
        <w:t>Observed bottlenecks.</w:t>
      </w:r>
    </w:p>
    <w:p>
      <w:pPr>
        <w:keepNext w:val="0"/>
        <w:keepLines w:val="0"/>
        <w:widowControl/>
        <w:numPr>
          <w:ilvl w:val="2"/>
          <w:numId w:val="27"/>
        </w:numPr>
        <w:suppressLineNumbers w:val="0"/>
        <w:tabs>
          <w:tab w:val="left" w:pos="2160"/>
        </w:tabs>
        <w:spacing w:before="0" w:beforeAutospacing="1" w:after="0" w:afterAutospacing="1" w:line="360" w:lineRule="auto"/>
        <w:ind w:left="2160" w:hanging="360"/>
        <w:rPr>
          <w:rFonts w:hint="default" w:ascii="Times New Roman" w:hAnsi="Times New Roman" w:cs="Times New Roman"/>
          <w:sz w:val="24"/>
          <w:szCs w:val="24"/>
        </w:rPr>
      </w:pPr>
      <w:r>
        <w:rPr>
          <w:rFonts w:hint="default" w:ascii="Times New Roman" w:hAnsi="Times New Roman" w:cs="Times New Roman"/>
          <w:sz w:val="24"/>
          <w:szCs w:val="24"/>
        </w:rPr>
        <w:t xml:space="preserve">Application </w:t>
      </w:r>
      <w:r>
        <w:rPr>
          <w:rFonts w:hint="default" w:ascii="Times New Roman" w:hAnsi="Times New Roman" w:cs="Times New Roman"/>
          <w:sz w:val="24"/>
          <w:szCs w:val="24"/>
          <w:lang w:val="en-US"/>
        </w:rPr>
        <w:t>behaviour</w:t>
      </w:r>
      <w:r>
        <w:rPr>
          <w:rFonts w:hint="default" w:ascii="Times New Roman" w:hAnsi="Times New Roman" w:cs="Times New Roman"/>
          <w:sz w:val="24"/>
          <w:szCs w:val="24"/>
        </w:rPr>
        <w:t xml:space="preserve"> under different load scenarios.</w:t>
      </w:r>
    </w:p>
    <w:p>
      <w:pPr>
        <w:keepNext w:val="0"/>
        <w:keepLines w:val="0"/>
        <w:widowControl/>
        <w:numPr>
          <w:ilvl w:val="1"/>
          <w:numId w:val="26"/>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Use graphs and tables to visualize trends and comparisons.</w:t>
      </w:r>
    </w:p>
    <w:p>
      <w:pPr>
        <w:keepNext w:val="0"/>
        <w:keepLines w:val="0"/>
        <w:widowControl/>
        <w:numPr>
          <w:ilvl w:val="1"/>
          <w:numId w:val="26"/>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Highlight areas requiring improvement and propose optimization strategies.</w:t>
      </w:r>
    </w:p>
    <w:p>
      <w:pPr>
        <w:pStyle w:val="4"/>
        <w:keepNext w:val="0"/>
        <w:keepLines w:val="0"/>
        <w:widowControl/>
        <w:numPr>
          <w:ilvl w:val="0"/>
          <w:numId w:val="0"/>
        </w:numPr>
        <w:suppressLineNumbers w:val="0"/>
        <w:ind w:leftChars="0"/>
        <w:outlineLvl w:val="2"/>
        <w:rPr>
          <w:rStyle w:val="92"/>
          <w:rFonts w:hint="default" w:ascii="Times New Roman" w:hAnsi="Times New Roman" w:cs="Times New Roman"/>
          <w:b/>
          <w:bCs/>
          <w:sz w:val="24"/>
          <w:szCs w:val="24"/>
        </w:rPr>
      </w:pPr>
      <w:r>
        <w:rPr>
          <w:rStyle w:val="92"/>
          <w:rFonts w:hint="default" w:ascii="Times New Roman" w:hAnsi="Times New Roman" w:cs="Times New Roman"/>
          <w:b/>
          <w:bCs/>
          <w:sz w:val="24"/>
          <w:szCs w:val="24"/>
        </w:rPr>
        <w:t>Re-Testing</w:t>
      </w:r>
    </w:p>
    <w:p>
      <w:pPr>
        <w:keepNext w:val="0"/>
        <w:keepLines w:val="0"/>
        <w:widowControl/>
        <w:numPr>
          <w:ilvl w:val="0"/>
          <w:numId w:val="28"/>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2"/>
          <w:rFonts w:hint="default" w:ascii="Times New Roman" w:hAnsi="Times New Roman" w:cs="Times New Roman"/>
          <w:sz w:val="24"/>
          <w:szCs w:val="24"/>
        </w:rPr>
        <w:t>Objective</w:t>
      </w:r>
      <w:r>
        <w:rPr>
          <w:rFonts w:hint="default" w:ascii="Times New Roman" w:hAnsi="Times New Roman" w:cs="Times New Roman"/>
          <w:sz w:val="24"/>
          <w:szCs w:val="24"/>
        </w:rPr>
        <w:t>: Validate the effectiveness of optimizations.</w:t>
      </w:r>
    </w:p>
    <w:p>
      <w:pPr>
        <w:keepNext w:val="0"/>
        <w:keepLines w:val="0"/>
        <w:widowControl/>
        <w:numPr>
          <w:ilvl w:val="0"/>
          <w:numId w:val="28"/>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2"/>
          <w:rFonts w:hint="default" w:ascii="Times New Roman" w:hAnsi="Times New Roman" w:cs="Times New Roman"/>
          <w:sz w:val="24"/>
          <w:szCs w:val="24"/>
        </w:rPr>
        <w:t>Activities</w:t>
      </w:r>
      <w:r>
        <w:rPr>
          <w:rFonts w:hint="default" w:ascii="Times New Roman" w:hAnsi="Times New Roman" w:cs="Times New Roman"/>
          <w:sz w:val="24"/>
          <w:szCs w:val="24"/>
        </w:rPr>
        <w:t xml:space="preserve">: </w:t>
      </w:r>
    </w:p>
    <w:p>
      <w:pPr>
        <w:keepNext w:val="0"/>
        <w:keepLines w:val="0"/>
        <w:widowControl/>
        <w:numPr>
          <w:ilvl w:val="1"/>
          <w:numId w:val="29"/>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Re-run the performance tests using the same test plan.</w:t>
      </w:r>
    </w:p>
    <w:p>
      <w:pPr>
        <w:keepNext w:val="0"/>
        <w:keepLines w:val="0"/>
        <w:widowControl/>
        <w:numPr>
          <w:ilvl w:val="1"/>
          <w:numId w:val="29"/>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Compare post-optimization results with initial metrics.</w:t>
      </w:r>
    </w:p>
    <w:p>
      <w:pPr>
        <w:keepNext w:val="0"/>
        <w:keepLines w:val="0"/>
        <w:widowControl/>
        <w:numPr>
          <w:ilvl w:val="1"/>
          <w:numId w:val="29"/>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Ensure all KPIs are met.</w:t>
      </w:r>
    </w:p>
    <w:p>
      <w:pPr>
        <w:pStyle w:val="85"/>
        <w:keepNext w:val="0"/>
        <w:keepLines w:val="0"/>
        <w:widowControl/>
        <w:suppressLineNumbers w:val="0"/>
        <w:spacing w:line="360" w:lineRule="auto"/>
        <w:rPr>
          <w:rFonts w:hint="default" w:cs="Times New Roman"/>
          <w:b/>
          <w:bCs/>
          <w:sz w:val="24"/>
          <w:szCs w:val="24"/>
          <w:lang w:val="en-US" w:eastAsia="zh-CN"/>
        </w:rPr>
      </w:pPr>
    </w:p>
    <w:p>
      <w:pPr>
        <w:pStyle w:val="85"/>
        <w:keepNext w:val="0"/>
        <w:keepLines w:val="0"/>
        <w:widowControl/>
        <w:suppressLineNumbers w:val="0"/>
        <w:rPr>
          <w:rFonts w:hint="default" w:ascii="Times New Roman" w:hAnsi="Times New Roman" w:cs="Times New Roman"/>
          <w:b/>
          <w:bCs/>
          <w:sz w:val="24"/>
          <w:szCs w:val="24"/>
          <w:lang w:val="en-US"/>
        </w:rPr>
        <w:sectPr>
          <w:pgSz w:w="11905" w:h="16838"/>
          <w:pgMar w:top="590" w:right="1803" w:bottom="306" w:left="1803" w:header="283" w:footer="720" w:gutter="0"/>
          <w:pgNumType w:fmt="decimal"/>
          <w:cols w:space="0" w:num="1"/>
          <w:rtlGutter w:val="0"/>
          <w:docGrid w:linePitch="360" w:charSpace="0"/>
        </w:sectPr>
      </w:pPr>
    </w:p>
    <w:p>
      <w:pPr>
        <w:pStyle w:val="2"/>
        <w:numPr>
          <w:ilvl w:val="0"/>
          <w:numId w:val="11"/>
        </w:numPr>
        <w:bidi w:val="0"/>
        <w:spacing w:after="0" w:afterAutospacing="0"/>
        <w:jc w:val="left"/>
        <w:rPr>
          <w:rFonts w:hint="default" w:ascii="Times New Roman" w:hAnsi="Times New Roman" w:cs="Times New Roman"/>
          <w:lang w:val="en-US"/>
        </w:rPr>
      </w:pPr>
      <w:r>
        <w:rPr>
          <w:rFonts w:hint="default" w:ascii="Times New Roman" w:hAnsi="Times New Roman" w:cs="Times New Roman"/>
          <w:lang w:val="en-US"/>
        </w:rPr>
        <w:t>Test Plan</w:t>
      </w:r>
    </w:p>
    <w:p>
      <w:pPr>
        <w:pStyle w:val="5"/>
        <w:keepNext w:val="0"/>
        <w:keepLines w:val="0"/>
        <w:widowControl/>
        <w:suppressLineNumbers w:val="0"/>
        <w:rPr>
          <w:rStyle w:val="92"/>
          <w:rFonts w:hint="default" w:ascii="Times New Roman" w:hAnsi="Times New Roman" w:cs="Times New Roman"/>
          <w:b/>
          <w:bCs/>
          <w:sz w:val="28"/>
          <w:szCs w:val="28"/>
        </w:rPr>
      </w:pPr>
      <w:r>
        <w:rPr>
          <w:rStyle w:val="92"/>
          <w:rFonts w:hint="default" w:ascii="Times New Roman" w:hAnsi="Times New Roman" w:cs="Times New Roman"/>
          <w:b/>
          <w:bCs/>
          <w:sz w:val="28"/>
          <w:szCs w:val="28"/>
        </w:rPr>
        <w:t>Test Environment</w:t>
      </w:r>
    </w:p>
    <w:p>
      <w:pPr>
        <w:keepNext w:val="0"/>
        <w:keepLines w:val="0"/>
        <w:widowControl/>
        <w:numPr>
          <w:ilvl w:val="0"/>
          <w:numId w:val="30"/>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2"/>
          <w:rFonts w:hint="default" w:ascii="Times New Roman" w:hAnsi="Times New Roman" w:cs="Times New Roman"/>
          <w:sz w:val="24"/>
          <w:szCs w:val="24"/>
        </w:rPr>
        <w:t>Tool</w:t>
      </w:r>
      <w:r>
        <w:rPr>
          <w:rFonts w:hint="default" w:ascii="Times New Roman" w:hAnsi="Times New Roman" w:cs="Times New Roman"/>
          <w:sz w:val="24"/>
          <w:szCs w:val="24"/>
        </w:rPr>
        <w:t>: Apache JMeter</w:t>
      </w:r>
    </w:p>
    <w:p>
      <w:pPr>
        <w:keepNext w:val="0"/>
        <w:keepLines w:val="0"/>
        <w:widowControl/>
        <w:numPr>
          <w:ilvl w:val="0"/>
          <w:numId w:val="30"/>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2"/>
          <w:rFonts w:hint="default" w:ascii="Times New Roman" w:hAnsi="Times New Roman" w:cs="Times New Roman"/>
          <w:sz w:val="24"/>
          <w:szCs w:val="24"/>
        </w:rPr>
        <w:t>Application</w:t>
      </w:r>
      <w:r>
        <w:rPr>
          <w:rFonts w:hint="default" w:ascii="Times New Roman" w:hAnsi="Times New Roman" w:cs="Times New Roman"/>
          <w:sz w:val="24"/>
          <w:szCs w:val="24"/>
        </w:rPr>
        <w:t>: Demo E-commerce Platform Built on Magento</w:t>
      </w:r>
    </w:p>
    <w:p>
      <w:pPr>
        <w:keepNext w:val="0"/>
        <w:keepLines w:val="0"/>
        <w:widowControl/>
        <w:numPr>
          <w:ilvl w:val="0"/>
          <w:numId w:val="30"/>
        </w:numPr>
        <w:suppressLineNumbers w:val="0"/>
        <w:spacing w:before="0" w:beforeAutospacing="1" w:after="0" w:afterAutospacing="1" w:line="360" w:lineRule="auto"/>
        <w:ind w:left="720" w:hanging="360"/>
      </w:pPr>
      <w:r>
        <w:rPr>
          <w:rStyle w:val="92"/>
          <w:rFonts w:hint="default" w:ascii="Times New Roman" w:hAnsi="Times New Roman" w:cs="Times New Roman"/>
          <w:sz w:val="24"/>
          <w:szCs w:val="24"/>
        </w:rPr>
        <w:t>URL</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"https://magento.softwaretestingboard.com/" </w:instrText>
      </w:r>
      <w:r>
        <w:rPr>
          <w:rFonts w:hint="default" w:ascii="Times New Roman" w:hAnsi="Times New Roman" w:cs="Times New Roman"/>
          <w:sz w:val="24"/>
          <w:szCs w:val="24"/>
        </w:rPr>
        <w:fldChar w:fldCharType="separate"/>
      </w:r>
      <w:r>
        <w:rPr>
          <w:rStyle w:val="51"/>
          <w:rFonts w:hint="default" w:ascii="Times New Roman" w:hAnsi="Times New Roman" w:cs="Times New Roman"/>
          <w:sz w:val="24"/>
          <w:szCs w:val="24"/>
        </w:rPr>
        <w:t>https://magento.softwaretestingboard.com</w:t>
      </w:r>
      <w:r>
        <w:rPr>
          <w:rFonts w:hint="default" w:ascii="Times New Roman" w:hAnsi="Times New Roman" w:cs="Times New Roman"/>
          <w:sz w:val="24"/>
          <w:szCs w:val="24"/>
        </w:rPr>
        <w:fldChar w:fldCharType="end"/>
      </w:r>
      <w:r>
        <w:rPr>
          <w:rFonts w:hint="default" w:ascii="Times New Roman" w:hAnsi="Times New Roman" w:cs="Times New Roman"/>
          <w:sz w:val="24"/>
          <w:szCs w:val="24"/>
        </w:rPr>
        <w:br w:type="textWrapping"/>
      </w:r>
      <w:r>
        <w:rPr>
          <w:rFonts w:hint="default" w:ascii="Times New Roman" w:hAnsi="Times New Roman" w:cs="Times New Roman"/>
          <w:sz w:val="24"/>
          <w:szCs w:val="24"/>
        </w:rPr>
        <w:t>A fully functional demo e-commerce platform designed for testing automation scripts. It mimics an operational online store offering a range of products like clothing, gear, and accessories. No actual transactions are processed.</w:t>
      </w:r>
      <w:r>
        <w:br w:type="textWrapping"/>
      </w:r>
    </w:p>
    <w:p>
      <w:pPr>
        <w:pStyle w:val="5"/>
        <w:keepNext w:val="0"/>
        <w:keepLines w:val="0"/>
        <w:widowControl/>
        <w:suppressLineNumbers w:val="0"/>
        <w:rPr>
          <w:rStyle w:val="92"/>
          <w:rFonts w:hint="default" w:ascii="Times New Roman" w:hAnsi="Times New Roman" w:cs="Times New Roman"/>
          <w:b/>
          <w:bCs/>
          <w:sz w:val="28"/>
          <w:szCs w:val="28"/>
        </w:rPr>
      </w:pPr>
      <w:r>
        <w:rPr>
          <w:rStyle w:val="92"/>
          <w:rFonts w:hint="default" w:ascii="Times New Roman" w:hAnsi="Times New Roman" w:cs="Times New Roman"/>
          <w:b/>
          <w:bCs/>
          <w:sz w:val="28"/>
          <w:szCs w:val="28"/>
        </w:rPr>
        <w:t>Test Objectives</w:t>
      </w:r>
    </w:p>
    <w:p>
      <w:pPr>
        <w:keepNext w:val="0"/>
        <w:keepLines w:val="0"/>
        <w:widowControl/>
        <w:numPr>
          <w:ilvl w:val="0"/>
          <w:numId w:val="3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2"/>
          <w:rFonts w:hint="default" w:ascii="Times New Roman" w:hAnsi="Times New Roman" w:cs="Times New Roman"/>
          <w:sz w:val="24"/>
          <w:szCs w:val="24"/>
        </w:rPr>
        <w:t>Verify Scalability</w:t>
      </w:r>
      <w:r>
        <w:rPr>
          <w:rFonts w:hint="default" w:ascii="Times New Roman" w:hAnsi="Times New Roman" w:cs="Times New Roman"/>
          <w:sz w:val="24"/>
          <w:szCs w:val="24"/>
        </w:rPr>
        <w:t>: Ensure the application can handle user load under varying conditions.</w:t>
      </w:r>
    </w:p>
    <w:p>
      <w:pPr>
        <w:keepNext w:val="0"/>
        <w:keepLines w:val="0"/>
        <w:widowControl/>
        <w:numPr>
          <w:ilvl w:val="0"/>
          <w:numId w:val="3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2"/>
          <w:rFonts w:hint="default" w:ascii="Times New Roman" w:hAnsi="Times New Roman" w:cs="Times New Roman"/>
          <w:sz w:val="24"/>
          <w:szCs w:val="24"/>
        </w:rPr>
        <w:t>Measure Response Times</w:t>
      </w:r>
      <w:r>
        <w:rPr>
          <w:rFonts w:hint="default" w:ascii="Times New Roman" w:hAnsi="Times New Roman" w:cs="Times New Roman"/>
          <w:sz w:val="24"/>
          <w:szCs w:val="24"/>
        </w:rPr>
        <w:t>: Validate that response times for all key features are within acceptable limits.</w:t>
      </w:r>
    </w:p>
    <w:p>
      <w:pPr>
        <w:keepNext w:val="0"/>
        <w:keepLines w:val="0"/>
        <w:widowControl/>
        <w:numPr>
          <w:ilvl w:val="0"/>
          <w:numId w:val="31"/>
        </w:numPr>
        <w:suppressLineNumbers w:val="0"/>
        <w:spacing w:before="0" w:beforeAutospacing="1" w:after="0" w:afterAutospacing="1" w:line="360" w:lineRule="auto"/>
        <w:ind w:left="720" w:hanging="360"/>
      </w:pPr>
      <w:r>
        <w:rPr>
          <w:rStyle w:val="92"/>
          <w:rFonts w:hint="default" w:ascii="Times New Roman" w:hAnsi="Times New Roman" w:cs="Times New Roman"/>
          <w:sz w:val="24"/>
          <w:szCs w:val="24"/>
        </w:rPr>
        <w:t>Identify Bottlenecks</w:t>
      </w:r>
      <w:r>
        <w:rPr>
          <w:rFonts w:hint="default" w:ascii="Times New Roman" w:hAnsi="Times New Roman" w:cs="Times New Roman"/>
          <w:sz w:val="24"/>
          <w:szCs w:val="24"/>
        </w:rPr>
        <w:t>: Detect performance issues or areas requiring optimization.</w:t>
      </w:r>
    </w:p>
    <w:p>
      <w:pPr>
        <w:pStyle w:val="5"/>
        <w:keepNext w:val="0"/>
        <w:keepLines w:val="0"/>
        <w:widowControl/>
        <w:suppressLineNumbers w:val="0"/>
        <w:rPr>
          <w:rStyle w:val="92"/>
          <w:rFonts w:hint="default" w:ascii="Times New Roman" w:hAnsi="Times New Roman" w:cs="Times New Roman"/>
          <w:b/>
          <w:bCs/>
          <w:sz w:val="28"/>
          <w:szCs w:val="28"/>
        </w:rPr>
      </w:pPr>
      <w:r>
        <w:rPr>
          <w:rStyle w:val="92"/>
          <w:rFonts w:hint="default" w:ascii="Times New Roman" w:hAnsi="Times New Roman" w:cs="Times New Roman"/>
          <w:b/>
          <w:bCs/>
          <w:sz w:val="28"/>
          <w:szCs w:val="28"/>
        </w:rPr>
        <w:t>Scope of Testing</w:t>
      </w:r>
    </w:p>
    <w:p>
      <w:pPr>
        <w:keepNext w:val="0"/>
        <w:keepLines w:val="0"/>
        <w:widowControl/>
        <w:numPr>
          <w:ilvl w:val="0"/>
          <w:numId w:val="32"/>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2"/>
          <w:rFonts w:hint="default" w:ascii="Times New Roman" w:hAnsi="Times New Roman" w:cs="Times New Roman"/>
          <w:sz w:val="24"/>
          <w:szCs w:val="24"/>
        </w:rPr>
        <w:t>Features to Be Tested</w:t>
      </w:r>
      <w:r>
        <w:rPr>
          <w:rFonts w:hint="default" w:ascii="Times New Roman" w:hAnsi="Times New Roman" w:cs="Times New Roman"/>
          <w:sz w:val="24"/>
          <w:szCs w:val="24"/>
        </w:rPr>
        <w:t xml:space="preserve">: </w:t>
      </w:r>
    </w:p>
    <w:p>
      <w:pPr>
        <w:keepNext w:val="0"/>
        <w:keepLines w:val="0"/>
        <w:widowControl/>
        <w:numPr>
          <w:ilvl w:val="1"/>
          <w:numId w:val="33"/>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Homepage performance.</w:t>
      </w:r>
    </w:p>
    <w:p>
      <w:pPr>
        <w:keepNext w:val="0"/>
        <w:keepLines w:val="0"/>
        <w:widowControl/>
        <w:numPr>
          <w:ilvl w:val="1"/>
          <w:numId w:val="33"/>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Product listing and details pages.</w:t>
      </w:r>
    </w:p>
    <w:p>
      <w:pPr>
        <w:keepNext w:val="0"/>
        <w:keepLines w:val="0"/>
        <w:widowControl/>
        <w:numPr>
          <w:ilvl w:val="1"/>
          <w:numId w:val="33"/>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Checkout flow (cart, shipping, and payment processes).</w:t>
      </w:r>
    </w:p>
    <w:p>
      <w:pPr>
        <w:keepNext w:val="0"/>
        <w:keepLines w:val="0"/>
        <w:widowControl/>
        <w:numPr>
          <w:ilvl w:val="1"/>
          <w:numId w:val="33"/>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Search functionality.</w:t>
      </w:r>
    </w:p>
    <w:p>
      <w:pPr>
        <w:keepNext w:val="0"/>
        <w:keepLines w:val="0"/>
        <w:widowControl/>
        <w:numPr>
          <w:ilvl w:val="1"/>
          <w:numId w:val="33"/>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User account actions (login, registration, and profile management).</w:t>
      </w:r>
    </w:p>
    <w:p>
      <w:pPr>
        <w:keepNext w:val="0"/>
        <w:keepLines w:val="0"/>
        <w:widowControl/>
        <w:numPr>
          <w:ilvl w:val="0"/>
          <w:numId w:val="32"/>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2"/>
          <w:rFonts w:hint="default" w:ascii="Times New Roman" w:hAnsi="Times New Roman" w:cs="Times New Roman"/>
          <w:sz w:val="24"/>
          <w:szCs w:val="24"/>
        </w:rPr>
        <w:t>Features Not in Scope</w:t>
      </w:r>
      <w:r>
        <w:rPr>
          <w:rFonts w:hint="default" w:ascii="Times New Roman" w:hAnsi="Times New Roman" w:cs="Times New Roman"/>
          <w:sz w:val="24"/>
          <w:szCs w:val="24"/>
        </w:rPr>
        <w:t xml:space="preserve">: </w:t>
      </w:r>
    </w:p>
    <w:p>
      <w:pPr>
        <w:keepNext w:val="0"/>
        <w:keepLines w:val="0"/>
        <w:widowControl/>
        <w:numPr>
          <w:ilvl w:val="1"/>
          <w:numId w:val="34"/>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Backend </w:t>
      </w:r>
      <w:r>
        <w:rPr>
          <w:rFonts w:hint="default" w:ascii="Times New Roman" w:hAnsi="Times New Roman" w:cs="Times New Roman"/>
          <w:sz w:val="24"/>
          <w:szCs w:val="24"/>
          <w:lang w:val="en-US"/>
        </w:rPr>
        <w:t>and</w:t>
      </w:r>
      <w:r>
        <w:rPr>
          <w:rFonts w:hint="default" w:ascii="Times New Roman" w:hAnsi="Times New Roman" w:cs="Times New Roman"/>
          <w:sz w:val="24"/>
          <w:szCs w:val="24"/>
        </w:rPr>
        <w:t xml:space="preserve"> database-level testing.</w:t>
      </w:r>
    </w:p>
    <w:p>
      <w:pPr>
        <w:keepNext w:val="0"/>
        <w:keepLines w:val="0"/>
        <w:widowControl/>
        <w:numPr>
          <w:ilvl w:val="1"/>
          <w:numId w:val="34"/>
        </w:numPr>
        <w:suppressLineNumbers w:val="0"/>
        <w:tabs>
          <w:tab w:val="left" w:pos="1440"/>
        </w:tabs>
        <w:spacing w:before="0" w:beforeAutospacing="1" w:after="0" w:afterAutospacing="1" w:line="360" w:lineRule="auto"/>
        <w:ind w:left="1440" w:hanging="360"/>
      </w:pPr>
      <w:r>
        <w:rPr>
          <w:rFonts w:hint="default" w:ascii="Times New Roman" w:hAnsi="Times New Roman" w:cs="Times New Roman"/>
          <w:sz w:val="24"/>
          <w:szCs w:val="24"/>
        </w:rPr>
        <w:t>Real payment gateway validations (as no actual orders are processed).</w:t>
      </w:r>
    </w:p>
    <w:p>
      <w:pPr>
        <w:pStyle w:val="5"/>
        <w:keepNext w:val="0"/>
        <w:keepLines w:val="0"/>
        <w:widowControl/>
        <w:suppressLineNumbers w:val="0"/>
        <w:rPr>
          <w:rStyle w:val="92"/>
          <w:rFonts w:hint="default" w:ascii="Times New Roman" w:hAnsi="Times New Roman" w:cs="Times New Roman"/>
          <w:b/>
          <w:bCs/>
          <w:sz w:val="28"/>
          <w:szCs w:val="28"/>
        </w:rPr>
      </w:pPr>
      <w:r>
        <w:rPr>
          <w:rStyle w:val="92"/>
          <w:rFonts w:hint="default" w:ascii="Times New Roman" w:hAnsi="Times New Roman" w:cs="Times New Roman"/>
          <w:b/>
          <w:bCs/>
          <w:sz w:val="28"/>
          <w:szCs w:val="28"/>
        </w:rPr>
        <w:t>Test Scenarios</w:t>
      </w:r>
    </w:p>
    <w:p>
      <w:pPr>
        <w:pStyle w:val="85"/>
        <w:keepNext w:val="0"/>
        <w:keepLines w:val="0"/>
        <w:widowControl/>
        <w:suppressLineNumbers w:val="0"/>
      </w:pPr>
      <w:r>
        <w:rPr>
          <w:rStyle w:val="92"/>
        </w:rPr>
        <w:t>Checkout Process</w:t>
      </w:r>
      <w:r>
        <w:t>:</w:t>
      </w:r>
    </w:p>
    <w:p>
      <w:pPr>
        <w:pStyle w:val="85"/>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Test cart page responsiveness.</w:t>
      </w:r>
    </w:p>
    <w:p>
      <w:pPr>
        <w:pStyle w:val="85"/>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Validate the performance of the checkout process, including shipping and payment steps.</w:t>
      </w:r>
    </w:p>
    <w:p>
      <w:pPr>
        <w:pStyle w:val="85"/>
        <w:keepNext w:val="0"/>
        <w:keepLines w:val="0"/>
        <w:widowControl/>
        <w:suppressLineNumbers w:val="0"/>
        <w:spacing w:line="360" w:lineRule="auto"/>
        <w:rPr>
          <w:rFonts w:hint="default" w:ascii="Times New Roman" w:hAnsi="Times New Roman" w:cs="Times New Roman"/>
          <w:sz w:val="24"/>
          <w:szCs w:val="24"/>
        </w:rPr>
      </w:pPr>
      <w:r>
        <w:rPr>
          <w:rStyle w:val="92"/>
        </w:rPr>
        <w:t>Search Functionality</w:t>
      </w:r>
      <w:r>
        <w:t>:</w:t>
      </w:r>
      <w:r>
        <w:rPr>
          <w:rFonts w:hint="default"/>
          <w:lang w:val="en-US"/>
        </w:rPr>
        <w:t xml:space="preserve"> </w:t>
      </w:r>
      <w:r>
        <w:rPr>
          <w:rFonts w:hint="default" w:ascii="Times New Roman" w:hAnsi="Times New Roman" w:cs="Times New Roman"/>
          <w:sz w:val="24"/>
          <w:szCs w:val="24"/>
        </w:rPr>
        <w:t>Measure the speed and accuracy of the search feature for product queries.</w:t>
      </w:r>
    </w:p>
    <w:p>
      <w:pPr>
        <w:pStyle w:val="85"/>
        <w:keepNext w:val="0"/>
        <w:keepLines w:val="0"/>
        <w:widowControl/>
        <w:suppressLineNumbers w:val="0"/>
        <w:spacing w:line="360" w:lineRule="auto"/>
      </w:pPr>
      <w:r>
        <w:rPr>
          <w:rStyle w:val="92"/>
        </w:rPr>
        <w:t>Account Management Pages</w:t>
      </w:r>
      <w:r>
        <w:t>:</w:t>
      </w:r>
      <w:r>
        <w:rPr>
          <w:rFonts w:hint="default" w:ascii="Times New Roman" w:hAnsi="Times New Roman" w:cs="Times New Roman"/>
          <w:sz w:val="24"/>
          <w:szCs w:val="24"/>
        </w:rPr>
        <w:t xml:space="preserve">Evaluate the performance of </w:t>
      </w:r>
      <w:r>
        <w:rPr>
          <w:rFonts w:hint="default" w:cs="Times New Roman"/>
          <w:sz w:val="24"/>
          <w:szCs w:val="24"/>
          <w:lang w:val="en-US"/>
        </w:rPr>
        <w:t>profile management related processes such as login and logout</w:t>
      </w:r>
      <w:r>
        <w:rPr>
          <w:rFonts w:hint="default" w:ascii="Times New Roman" w:hAnsi="Times New Roman" w:cs="Times New Roman"/>
          <w:sz w:val="24"/>
          <w:szCs w:val="24"/>
        </w:rPr>
        <w:t>.</w:t>
      </w:r>
    </w:p>
    <w:p>
      <w:pPr>
        <w:pStyle w:val="5"/>
        <w:keepNext w:val="0"/>
        <w:keepLines w:val="0"/>
        <w:widowControl/>
        <w:suppressLineNumbers w:val="0"/>
      </w:pPr>
      <w:r>
        <w:rPr>
          <w:rStyle w:val="92"/>
          <w:rFonts w:hint="default" w:ascii="Times New Roman" w:hAnsi="Times New Roman" w:cs="Times New Roman"/>
          <w:b/>
          <w:bCs/>
          <w:sz w:val="28"/>
          <w:szCs w:val="28"/>
        </w:rPr>
        <w:t>Test Routes</w:t>
      </w:r>
    </w:p>
    <w:p>
      <w:pPr>
        <w:pStyle w:val="85"/>
        <w:keepNext w:val="0"/>
        <w:keepLines w:val="0"/>
        <w:widowControl/>
        <w:suppressLineNumbers w:val="0"/>
        <w:ind w:left="720"/>
      </w:pPr>
      <w:r>
        <w:rPr>
          <w:rStyle w:val="92"/>
        </w:rPr>
        <w:t>Homepage</w:t>
      </w:r>
      <w:r>
        <w:t>:</w:t>
      </w:r>
      <w:r>
        <w:rPr>
          <w:rFonts w:hint="default"/>
          <w:lang w:val="en-US"/>
        </w:rPr>
        <w:tab/>
      </w:r>
      <w:r>
        <w:fldChar w:fldCharType="begin"/>
      </w:r>
      <w:r>
        <w:instrText xml:space="preserve"> HYPERLINK "https://magento.softwaretestingboard.com/" </w:instrText>
      </w:r>
      <w:r>
        <w:fldChar w:fldCharType="separate"/>
      </w:r>
      <w:r>
        <w:rPr>
          <w:rStyle w:val="51"/>
        </w:rPr>
        <w:t>https://magento.softwaretestingboard.com</w:t>
      </w:r>
      <w:r>
        <w:fldChar w:fldCharType="end"/>
      </w:r>
    </w:p>
    <w:p>
      <w:pPr>
        <w:pStyle w:val="85"/>
        <w:keepNext w:val="0"/>
        <w:keepLines w:val="0"/>
        <w:widowControl/>
        <w:suppressLineNumbers w:val="0"/>
        <w:ind w:left="720"/>
      </w:pPr>
      <w:r>
        <w:rPr>
          <w:rStyle w:val="92"/>
        </w:rPr>
        <w:t>Product Listing Pages</w:t>
      </w:r>
      <w:r>
        <w:t>:</w:t>
      </w:r>
    </w:p>
    <w:p>
      <w:pPr>
        <w:keepNext w:val="0"/>
        <w:keepLines w:val="0"/>
        <w:widowControl/>
        <w:numPr>
          <w:ilvl w:val="1"/>
          <w:numId w:val="35"/>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Style w:val="92"/>
          <w:rFonts w:hint="default" w:ascii="Times New Roman" w:hAnsi="Times New Roman" w:cs="Times New Roman"/>
          <w:sz w:val="24"/>
          <w:szCs w:val="24"/>
        </w:rPr>
        <w:t>Tops</w:t>
      </w:r>
      <w:r>
        <w:rPr>
          <w:rFonts w:hint="default" w:ascii="Times New Roman" w:hAnsi="Times New Roman" w:cs="Times New Roman"/>
          <w:sz w:val="24"/>
          <w:szCs w:val="24"/>
        </w:rPr>
        <w:t xml:space="preserve">: </w:t>
      </w:r>
    </w:p>
    <w:p>
      <w:pPr>
        <w:keepNext w:val="0"/>
        <w:keepLines w:val="0"/>
        <w:widowControl/>
        <w:numPr>
          <w:ilvl w:val="2"/>
          <w:numId w:val="33"/>
        </w:numPr>
        <w:suppressLineNumbers w:val="0"/>
        <w:tabs>
          <w:tab w:val="left" w:pos="2160"/>
        </w:tabs>
        <w:spacing w:before="0" w:beforeAutospacing="1" w:after="0" w:afterAutospacing="1" w:line="360" w:lineRule="auto"/>
        <w:ind w:left="2160" w:hanging="360"/>
        <w:rPr>
          <w:rFonts w:hint="default" w:ascii="Times New Roman" w:hAnsi="Times New Roman" w:cs="Times New Roman"/>
          <w:sz w:val="24"/>
          <w:szCs w:val="24"/>
        </w:rPr>
      </w:pPr>
      <w:r>
        <w:rPr>
          <w:rFonts w:hint="default" w:ascii="Times New Roman" w:hAnsi="Times New Roman" w:cs="Times New Roman"/>
          <w:sz w:val="24"/>
          <w:szCs w:val="24"/>
        </w:rPr>
        <w:t xml:space="preserve">Women: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"https://magento.softwaretestingboard.com/women/tops-women/jackets-women.html" </w:instrText>
      </w:r>
      <w:r>
        <w:rPr>
          <w:rFonts w:hint="default" w:ascii="Times New Roman" w:hAnsi="Times New Roman" w:cs="Times New Roman"/>
          <w:sz w:val="24"/>
          <w:szCs w:val="24"/>
        </w:rPr>
        <w:fldChar w:fldCharType="separate"/>
      </w:r>
      <w:r>
        <w:rPr>
          <w:rStyle w:val="51"/>
          <w:rFonts w:hint="default" w:ascii="Times New Roman" w:hAnsi="Times New Roman" w:cs="Times New Roman"/>
          <w:sz w:val="24"/>
          <w:szCs w:val="24"/>
        </w:rPr>
        <w:t>https://magento.softwaretestingboard.com/women/tops-women/jackets-women.html</w:t>
      </w:r>
      <w:r>
        <w:rPr>
          <w:rFonts w:hint="default" w:ascii="Times New Roman" w:hAnsi="Times New Roman" w:cs="Times New Roman"/>
          <w:sz w:val="24"/>
          <w:szCs w:val="24"/>
        </w:rPr>
        <w:fldChar w:fldCharType="end"/>
      </w:r>
    </w:p>
    <w:p>
      <w:pPr>
        <w:keepNext w:val="0"/>
        <w:keepLines w:val="0"/>
        <w:widowControl/>
        <w:numPr>
          <w:ilvl w:val="2"/>
          <w:numId w:val="33"/>
        </w:numPr>
        <w:suppressLineNumbers w:val="0"/>
        <w:tabs>
          <w:tab w:val="left" w:pos="2160"/>
        </w:tabs>
        <w:spacing w:before="0" w:beforeAutospacing="1" w:after="0" w:afterAutospacing="1" w:line="360" w:lineRule="auto"/>
        <w:ind w:left="2160" w:hanging="360"/>
        <w:rPr>
          <w:rFonts w:hint="default" w:ascii="Times New Roman" w:hAnsi="Times New Roman" w:cs="Times New Roman"/>
          <w:sz w:val="24"/>
          <w:szCs w:val="24"/>
        </w:rPr>
      </w:pPr>
      <w:r>
        <w:rPr>
          <w:rFonts w:hint="default" w:ascii="Times New Roman" w:hAnsi="Times New Roman" w:cs="Times New Roman"/>
          <w:sz w:val="24"/>
          <w:szCs w:val="24"/>
        </w:rPr>
        <w:t xml:space="preserve">Men: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"https://magento.softwaretestingboard.com/men/tops-men.html" </w:instrText>
      </w:r>
      <w:r>
        <w:rPr>
          <w:rFonts w:hint="default" w:ascii="Times New Roman" w:hAnsi="Times New Roman" w:cs="Times New Roman"/>
          <w:sz w:val="24"/>
          <w:szCs w:val="24"/>
        </w:rPr>
        <w:fldChar w:fldCharType="separate"/>
      </w:r>
      <w:r>
        <w:rPr>
          <w:rStyle w:val="51"/>
          <w:rFonts w:hint="default" w:ascii="Times New Roman" w:hAnsi="Times New Roman" w:cs="Times New Roman"/>
          <w:sz w:val="24"/>
          <w:szCs w:val="24"/>
        </w:rPr>
        <w:t>https://magento.softwaretestingboard.com/men/tops-men.html</w:t>
      </w:r>
      <w:r>
        <w:rPr>
          <w:rFonts w:hint="default" w:ascii="Times New Roman" w:hAnsi="Times New Roman" w:cs="Times New Roman"/>
          <w:sz w:val="24"/>
          <w:szCs w:val="24"/>
        </w:rPr>
        <w:fldChar w:fldCharType="end"/>
      </w:r>
    </w:p>
    <w:p>
      <w:pPr>
        <w:keepNext w:val="0"/>
        <w:keepLines w:val="0"/>
        <w:widowControl/>
        <w:numPr>
          <w:ilvl w:val="1"/>
          <w:numId w:val="35"/>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Style w:val="92"/>
          <w:rFonts w:hint="default" w:ascii="Times New Roman" w:hAnsi="Times New Roman" w:cs="Times New Roman"/>
          <w:sz w:val="24"/>
          <w:szCs w:val="24"/>
        </w:rPr>
        <w:t>Bottoms</w:t>
      </w:r>
      <w:r>
        <w:rPr>
          <w:rFonts w:hint="default" w:ascii="Times New Roman" w:hAnsi="Times New Roman" w:cs="Times New Roman"/>
          <w:sz w:val="24"/>
          <w:szCs w:val="24"/>
        </w:rPr>
        <w:t xml:space="preserve">: </w:t>
      </w:r>
    </w:p>
    <w:p>
      <w:pPr>
        <w:keepNext w:val="0"/>
        <w:keepLines w:val="0"/>
        <w:widowControl/>
        <w:numPr>
          <w:ilvl w:val="2"/>
          <w:numId w:val="34"/>
        </w:numPr>
        <w:suppressLineNumbers w:val="0"/>
        <w:tabs>
          <w:tab w:val="left" w:pos="2160"/>
        </w:tabs>
        <w:spacing w:before="0" w:beforeAutospacing="1" w:after="0" w:afterAutospacing="1" w:line="360" w:lineRule="auto"/>
        <w:ind w:left="2160" w:hanging="360"/>
        <w:rPr>
          <w:rFonts w:hint="default" w:ascii="Times New Roman" w:hAnsi="Times New Roman" w:cs="Times New Roman"/>
          <w:sz w:val="24"/>
          <w:szCs w:val="24"/>
        </w:rPr>
      </w:pPr>
      <w:r>
        <w:rPr>
          <w:rFonts w:hint="default" w:ascii="Times New Roman" w:hAnsi="Times New Roman" w:cs="Times New Roman"/>
          <w:sz w:val="24"/>
          <w:szCs w:val="24"/>
        </w:rPr>
        <w:t xml:space="preserve">Women: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"https://magento.softwaretestingboard.com/women/bottoms-women.html" </w:instrText>
      </w:r>
      <w:r>
        <w:rPr>
          <w:rFonts w:hint="default" w:ascii="Times New Roman" w:hAnsi="Times New Roman" w:cs="Times New Roman"/>
          <w:sz w:val="24"/>
          <w:szCs w:val="24"/>
        </w:rPr>
        <w:fldChar w:fldCharType="separate"/>
      </w:r>
      <w:r>
        <w:rPr>
          <w:rStyle w:val="51"/>
          <w:rFonts w:hint="default" w:ascii="Times New Roman" w:hAnsi="Times New Roman" w:cs="Times New Roman"/>
          <w:sz w:val="24"/>
          <w:szCs w:val="24"/>
        </w:rPr>
        <w:t>https://magento.softwaretestingboard.com/women/bottoms-women.html</w:t>
      </w:r>
      <w:r>
        <w:rPr>
          <w:rFonts w:hint="default" w:ascii="Times New Roman" w:hAnsi="Times New Roman" w:cs="Times New Roman"/>
          <w:sz w:val="24"/>
          <w:szCs w:val="24"/>
        </w:rPr>
        <w:fldChar w:fldCharType="end"/>
      </w:r>
    </w:p>
    <w:p>
      <w:pPr>
        <w:keepNext w:val="0"/>
        <w:keepLines w:val="0"/>
        <w:widowControl/>
        <w:numPr>
          <w:ilvl w:val="2"/>
          <w:numId w:val="34"/>
        </w:numPr>
        <w:suppressLineNumbers w:val="0"/>
        <w:tabs>
          <w:tab w:val="left" w:pos="2160"/>
        </w:tabs>
        <w:spacing w:before="0" w:beforeAutospacing="1" w:after="0" w:afterAutospacing="1" w:line="360" w:lineRule="auto"/>
        <w:ind w:left="2160" w:hanging="360"/>
        <w:rPr>
          <w:rFonts w:hint="default" w:ascii="Times New Roman" w:hAnsi="Times New Roman" w:cs="Times New Roman"/>
          <w:sz w:val="24"/>
          <w:szCs w:val="24"/>
        </w:rPr>
      </w:pPr>
      <w:r>
        <w:rPr>
          <w:rFonts w:hint="default" w:ascii="Times New Roman" w:hAnsi="Times New Roman" w:cs="Times New Roman"/>
          <w:sz w:val="24"/>
          <w:szCs w:val="24"/>
        </w:rPr>
        <w:t xml:space="preserve">Men: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"https://magento.softwaretestingboard.com/men/bottoms-men.html" </w:instrText>
      </w:r>
      <w:r>
        <w:rPr>
          <w:rFonts w:hint="default" w:ascii="Times New Roman" w:hAnsi="Times New Roman" w:cs="Times New Roman"/>
          <w:sz w:val="24"/>
          <w:szCs w:val="24"/>
        </w:rPr>
        <w:fldChar w:fldCharType="separate"/>
      </w:r>
      <w:r>
        <w:rPr>
          <w:rStyle w:val="51"/>
          <w:rFonts w:hint="default" w:ascii="Times New Roman" w:hAnsi="Times New Roman" w:cs="Times New Roman"/>
          <w:sz w:val="24"/>
          <w:szCs w:val="24"/>
        </w:rPr>
        <w:t>https://magento.softwaretestingboard.com/men/bottoms-men.html</w:t>
      </w:r>
      <w:r>
        <w:rPr>
          <w:rFonts w:hint="default" w:ascii="Times New Roman" w:hAnsi="Times New Roman" w:cs="Times New Roman"/>
          <w:sz w:val="24"/>
          <w:szCs w:val="24"/>
        </w:rPr>
        <w:fldChar w:fldCharType="end"/>
      </w:r>
    </w:p>
    <w:p>
      <w:pPr>
        <w:keepNext w:val="0"/>
        <w:keepLines w:val="0"/>
        <w:widowControl/>
        <w:numPr>
          <w:ilvl w:val="1"/>
          <w:numId w:val="35"/>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Style w:val="92"/>
          <w:rFonts w:hint="default" w:ascii="Times New Roman" w:hAnsi="Times New Roman" w:cs="Times New Roman"/>
          <w:sz w:val="24"/>
          <w:szCs w:val="24"/>
        </w:rPr>
        <w:t>Gear</w:t>
      </w:r>
      <w:r>
        <w:rPr>
          <w:rFonts w:hint="default" w:ascii="Times New Roman" w:hAnsi="Times New Roman" w:cs="Times New Roman"/>
          <w:sz w:val="24"/>
          <w:szCs w:val="24"/>
        </w:rPr>
        <w:t xml:space="preserve">: </w:t>
      </w:r>
    </w:p>
    <w:p>
      <w:pPr>
        <w:keepNext w:val="0"/>
        <w:keepLines w:val="0"/>
        <w:widowControl/>
        <w:numPr>
          <w:ilvl w:val="2"/>
          <w:numId w:val="32"/>
        </w:numPr>
        <w:suppressLineNumbers w:val="0"/>
        <w:spacing w:before="0" w:beforeAutospacing="1" w:after="0" w:afterAutospacing="1" w:line="360" w:lineRule="auto"/>
        <w:ind w:left="2160" w:hanging="360"/>
        <w:rPr>
          <w:rFonts w:hint="default" w:ascii="Times New Roman" w:hAnsi="Times New Roman" w:cs="Times New Roman"/>
          <w:sz w:val="24"/>
          <w:szCs w:val="24"/>
        </w:rPr>
      </w:pPr>
      <w:r>
        <w:rPr>
          <w:rFonts w:hint="default" w:ascii="Times New Roman" w:hAnsi="Times New Roman" w:cs="Times New Roman"/>
          <w:sz w:val="24"/>
          <w:szCs w:val="24"/>
        </w:rPr>
        <w:t xml:space="preserve">Bags: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"https://magento.softwaretestingboard.com/gear/bags.html" </w:instrText>
      </w:r>
      <w:r>
        <w:rPr>
          <w:rFonts w:hint="default" w:ascii="Times New Roman" w:hAnsi="Times New Roman" w:cs="Times New Roman"/>
          <w:sz w:val="24"/>
          <w:szCs w:val="24"/>
        </w:rPr>
        <w:fldChar w:fldCharType="separate"/>
      </w:r>
      <w:r>
        <w:rPr>
          <w:rStyle w:val="51"/>
          <w:rFonts w:hint="default" w:ascii="Times New Roman" w:hAnsi="Times New Roman" w:cs="Times New Roman"/>
          <w:sz w:val="24"/>
          <w:szCs w:val="24"/>
        </w:rPr>
        <w:t>https://magento.softwaretestingboard.com/gear/bags.html</w:t>
      </w:r>
      <w:r>
        <w:rPr>
          <w:rFonts w:hint="default" w:ascii="Times New Roman" w:hAnsi="Times New Roman" w:cs="Times New Roman"/>
          <w:sz w:val="24"/>
          <w:szCs w:val="24"/>
        </w:rPr>
        <w:fldChar w:fldCharType="end"/>
      </w:r>
    </w:p>
    <w:p>
      <w:pPr>
        <w:keepNext w:val="0"/>
        <w:keepLines w:val="0"/>
        <w:widowControl/>
        <w:numPr>
          <w:ilvl w:val="2"/>
          <w:numId w:val="32"/>
        </w:numPr>
        <w:suppressLineNumbers w:val="0"/>
        <w:spacing w:before="0" w:beforeAutospacing="1" w:after="0" w:afterAutospacing="1" w:line="360" w:lineRule="auto"/>
        <w:ind w:left="2160" w:hanging="360"/>
        <w:rPr>
          <w:rFonts w:hint="default" w:ascii="Times New Roman" w:hAnsi="Times New Roman" w:cs="Times New Roman"/>
          <w:sz w:val="24"/>
          <w:szCs w:val="24"/>
        </w:rPr>
      </w:pPr>
      <w:r>
        <w:rPr>
          <w:rFonts w:hint="default" w:ascii="Times New Roman" w:hAnsi="Times New Roman" w:cs="Times New Roman"/>
          <w:sz w:val="24"/>
          <w:szCs w:val="24"/>
        </w:rPr>
        <w:t xml:space="preserve">Fitness Equipment: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"https://magento.softwaretestingboard.com/gear/fitness-equipment.html" </w:instrText>
      </w:r>
      <w:r>
        <w:rPr>
          <w:rFonts w:hint="default" w:ascii="Times New Roman" w:hAnsi="Times New Roman" w:cs="Times New Roman"/>
          <w:sz w:val="24"/>
          <w:szCs w:val="24"/>
        </w:rPr>
        <w:fldChar w:fldCharType="separate"/>
      </w:r>
      <w:r>
        <w:rPr>
          <w:rStyle w:val="51"/>
          <w:rFonts w:hint="default" w:ascii="Times New Roman" w:hAnsi="Times New Roman" w:cs="Times New Roman"/>
          <w:sz w:val="24"/>
          <w:szCs w:val="24"/>
        </w:rPr>
        <w:t>https://magento.softwaretestingboard.com/gear/fitness-equipment.html</w:t>
      </w:r>
      <w:r>
        <w:rPr>
          <w:rFonts w:hint="default" w:ascii="Times New Roman" w:hAnsi="Times New Roman" w:cs="Times New Roman"/>
          <w:sz w:val="24"/>
          <w:szCs w:val="24"/>
        </w:rPr>
        <w:fldChar w:fldCharType="end"/>
      </w:r>
    </w:p>
    <w:p>
      <w:pPr>
        <w:keepNext w:val="0"/>
        <w:keepLines w:val="0"/>
        <w:widowControl/>
        <w:numPr>
          <w:ilvl w:val="2"/>
          <w:numId w:val="32"/>
        </w:numPr>
        <w:suppressLineNumbers w:val="0"/>
        <w:spacing w:before="0" w:beforeAutospacing="1" w:after="0" w:afterAutospacing="1" w:line="360" w:lineRule="auto"/>
        <w:ind w:left="2160" w:hanging="360"/>
        <w:rPr>
          <w:rFonts w:hint="default" w:ascii="Times New Roman" w:hAnsi="Times New Roman" w:cs="Times New Roman"/>
          <w:sz w:val="24"/>
          <w:szCs w:val="24"/>
        </w:rPr>
      </w:pPr>
      <w:r>
        <w:rPr>
          <w:rFonts w:hint="default" w:ascii="Times New Roman" w:hAnsi="Times New Roman" w:cs="Times New Roman"/>
          <w:sz w:val="24"/>
          <w:szCs w:val="24"/>
        </w:rPr>
        <w:t xml:space="preserve">Watches: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"https://magento.softwaretestingboard.com/gear/watches.html" </w:instrText>
      </w:r>
      <w:r>
        <w:rPr>
          <w:rFonts w:hint="default" w:ascii="Times New Roman" w:hAnsi="Times New Roman" w:cs="Times New Roman"/>
          <w:sz w:val="24"/>
          <w:szCs w:val="24"/>
        </w:rPr>
        <w:fldChar w:fldCharType="separate"/>
      </w:r>
      <w:r>
        <w:rPr>
          <w:rStyle w:val="51"/>
          <w:rFonts w:hint="default" w:ascii="Times New Roman" w:hAnsi="Times New Roman" w:cs="Times New Roman"/>
          <w:sz w:val="24"/>
          <w:szCs w:val="24"/>
        </w:rPr>
        <w:t>https://magento.softwaretestingboard.com/gear/watches.html</w:t>
      </w:r>
      <w:r>
        <w:rPr>
          <w:rFonts w:hint="default" w:ascii="Times New Roman" w:hAnsi="Times New Roman" w:cs="Times New Roman"/>
          <w:sz w:val="24"/>
          <w:szCs w:val="24"/>
        </w:rPr>
        <w:fldChar w:fldCharType="end"/>
      </w:r>
    </w:p>
    <w:p>
      <w:pPr>
        <w:pStyle w:val="5"/>
        <w:keepNext w:val="0"/>
        <w:keepLines w:val="0"/>
        <w:widowControl/>
        <w:suppressLineNumbers w:val="0"/>
        <w:rPr>
          <w:rStyle w:val="92"/>
          <w:rFonts w:hint="default" w:ascii="Times New Roman" w:hAnsi="Times New Roman" w:cs="Times New Roman"/>
          <w:b/>
          <w:bCs/>
          <w:sz w:val="28"/>
          <w:szCs w:val="28"/>
        </w:rPr>
      </w:pPr>
      <w:r>
        <w:rPr>
          <w:rStyle w:val="92"/>
          <w:rFonts w:hint="default" w:ascii="Times New Roman" w:hAnsi="Times New Roman" w:cs="Times New Roman"/>
          <w:b/>
          <w:bCs/>
          <w:sz w:val="28"/>
          <w:szCs w:val="28"/>
        </w:rPr>
        <w:t>Test Approach</w:t>
      </w:r>
    </w:p>
    <w:p>
      <w:pPr>
        <w:keepNext w:val="0"/>
        <w:keepLines w:val="0"/>
        <w:widowControl/>
        <w:numPr>
          <w:ilvl w:val="0"/>
          <w:numId w:val="36"/>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2"/>
          <w:rFonts w:hint="default" w:ascii="Times New Roman" w:hAnsi="Times New Roman" w:cs="Times New Roman"/>
          <w:sz w:val="24"/>
          <w:szCs w:val="24"/>
        </w:rPr>
        <w:t>Load Testing</w:t>
      </w:r>
      <w:r>
        <w:rPr>
          <w:rFonts w:hint="default" w:ascii="Times New Roman" w:hAnsi="Times New Roman" w:cs="Times New Roman"/>
          <w:sz w:val="24"/>
          <w:szCs w:val="24"/>
        </w:rPr>
        <w:t>: Simulate a high volume of concurrent users to assess application performance.</w:t>
      </w:r>
    </w:p>
    <w:p>
      <w:pPr>
        <w:keepNext w:val="0"/>
        <w:keepLines w:val="0"/>
        <w:widowControl/>
        <w:numPr>
          <w:ilvl w:val="0"/>
          <w:numId w:val="36"/>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2"/>
          <w:rFonts w:hint="default" w:ascii="Times New Roman" w:hAnsi="Times New Roman" w:cs="Times New Roman"/>
          <w:sz w:val="24"/>
          <w:szCs w:val="24"/>
        </w:rPr>
        <w:t>Stress Testing</w:t>
      </w:r>
      <w:r>
        <w:rPr>
          <w:rFonts w:hint="default" w:ascii="Times New Roman" w:hAnsi="Times New Roman" w:cs="Times New Roman"/>
          <w:sz w:val="24"/>
          <w:szCs w:val="24"/>
        </w:rPr>
        <w:t>: Push the application beyond its expected capacity to identify failure points.</w:t>
      </w:r>
    </w:p>
    <w:p>
      <w:pPr>
        <w:keepNext w:val="0"/>
        <w:keepLines w:val="0"/>
        <w:widowControl/>
        <w:numPr>
          <w:ilvl w:val="0"/>
          <w:numId w:val="36"/>
        </w:numPr>
        <w:suppressLineNumbers w:val="0"/>
        <w:spacing w:before="0" w:beforeAutospacing="1" w:after="0" w:afterAutospacing="1" w:line="360" w:lineRule="auto"/>
        <w:ind w:left="720" w:hanging="360"/>
      </w:pPr>
      <w:r>
        <w:rPr>
          <w:rStyle w:val="92"/>
          <w:rFonts w:hint="default" w:ascii="Times New Roman" w:hAnsi="Times New Roman" w:cs="Times New Roman"/>
          <w:sz w:val="24"/>
          <w:szCs w:val="24"/>
        </w:rPr>
        <w:t>Response Time Analysis</w:t>
      </w:r>
      <w:r>
        <w:rPr>
          <w:rFonts w:hint="default" w:ascii="Times New Roman" w:hAnsi="Times New Roman" w:cs="Times New Roman"/>
          <w:sz w:val="24"/>
          <w:szCs w:val="24"/>
        </w:rPr>
        <w:t>: Measure time taken for key actions like page load, search queries, and checkout steps.</w:t>
      </w:r>
    </w:p>
    <w:p>
      <w:pPr>
        <w:pStyle w:val="5"/>
        <w:keepNext w:val="0"/>
        <w:keepLines w:val="0"/>
        <w:widowControl/>
        <w:suppressLineNumbers w:val="0"/>
        <w:rPr>
          <w:rStyle w:val="92"/>
          <w:rFonts w:hint="default" w:ascii="Times New Roman" w:hAnsi="Times New Roman" w:cs="Times New Roman"/>
          <w:b/>
          <w:bCs/>
          <w:sz w:val="28"/>
          <w:szCs w:val="28"/>
        </w:rPr>
      </w:pPr>
      <w:r>
        <w:rPr>
          <w:rStyle w:val="92"/>
          <w:rFonts w:hint="default" w:ascii="Times New Roman" w:hAnsi="Times New Roman" w:cs="Times New Roman"/>
          <w:b/>
          <w:bCs/>
          <w:sz w:val="28"/>
          <w:szCs w:val="28"/>
        </w:rPr>
        <w:t>Test Environment Details</w:t>
      </w:r>
    </w:p>
    <w:p>
      <w:pPr>
        <w:keepNext w:val="0"/>
        <w:keepLines w:val="0"/>
        <w:widowControl/>
        <w:numPr>
          <w:ilvl w:val="0"/>
          <w:numId w:val="37"/>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2"/>
          <w:rFonts w:hint="default" w:ascii="Times New Roman" w:hAnsi="Times New Roman" w:cs="Times New Roman"/>
          <w:sz w:val="24"/>
          <w:szCs w:val="24"/>
        </w:rPr>
        <w:t>Hardware</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Windows</w:t>
      </w:r>
    </w:p>
    <w:p>
      <w:pPr>
        <w:keepNext w:val="0"/>
        <w:keepLines w:val="0"/>
        <w:widowControl/>
        <w:numPr>
          <w:ilvl w:val="0"/>
          <w:numId w:val="37"/>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2"/>
          <w:rFonts w:hint="default" w:ascii="Times New Roman" w:hAnsi="Times New Roman" w:cs="Times New Roman"/>
          <w:sz w:val="24"/>
          <w:szCs w:val="24"/>
        </w:rPr>
        <w:t>Software</w:t>
      </w:r>
      <w:r>
        <w:rPr>
          <w:rFonts w:hint="default" w:ascii="Times New Roman" w:hAnsi="Times New Roman" w:cs="Times New Roman"/>
          <w:sz w:val="24"/>
          <w:szCs w:val="24"/>
        </w:rPr>
        <w:t>: Apache JMeter (latest version).</w:t>
      </w:r>
    </w:p>
    <w:p>
      <w:pPr>
        <w:keepNext w:val="0"/>
        <w:keepLines w:val="0"/>
        <w:widowControl/>
        <w:numPr>
          <w:ilvl w:val="0"/>
          <w:numId w:val="37"/>
        </w:numPr>
        <w:suppressLineNumbers w:val="0"/>
        <w:spacing w:before="0" w:beforeAutospacing="1" w:after="0" w:afterAutospacing="1" w:line="360" w:lineRule="auto"/>
        <w:ind w:left="720" w:hanging="360"/>
      </w:pPr>
      <w:r>
        <w:rPr>
          <w:rStyle w:val="92"/>
          <w:rFonts w:hint="default" w:ascii="Times New Roman" w:hAnsi="Times New Roman" w:cs="Times New Roman"/>
          <w:sz w:val="24"/>
          <w:szCs w:val="24"/>
        </w:rPr>
        <w:t>Network</w:t>
      </w:r>
      <w:r>
        <w:rPr>
          <w:rFonts w:hint="default" w:ascii="Times New Roman" w:hAnsi="Times New Roman" w:cs="Times New Roman"/>
          <w:sz w:val="24"/>
          <w:szCs w:val="24"/>
        </w:rPr>
        <w:t>: Standard high-speed internet.</w:t>
      </w:r>
    </w:p>
    <w:p>
      <w:pPr>
        <w:pStyle w:val="5"/>
        <w:keepNext w:val="0"/>
        <w:keepLines w:val="0"/>
        <w:widowControl/>
        <w:suppressLineNumbers w:val="0"/>
        <w:rPr>
          <w:rStyle w:val="92"/>
          <w:rFonts w:hint="default" w:ascii="Times New Roman" w:hAnsi="Times New Roman" w:cs="Times New Roman"/>
          <w:b/>
          <w:bCs/>
          <w:sz w:val="28"/>
          <w:szCs w:val="28"/>
        </w:rPr>
      </w:pPr>
      <w:r>
        <w:rPr>
          <w:rStyle w:val="92"/>
          <w:rFonts w:hint="default" w:ascii="Times New Roman" w:hAnsi="Times New Roman" w:cs="Times New Roman"/>
          <w:b/>
          <w:bCs/>
          <w:sz w:val="28"/>
          <w:szCs w:val="28"/>
        </w:rPr>
        <w:t>Test Deliverables</w:t>
      </w:r>
    </w:p>
    <w:p>
      <w:pPr>
        <w:keepNext w:val="0"/>
        <w:keepLines w:val="0"/>
        <w:widowControl/>
        <w:numPr>
          <w:ilvl w:val="0"/>
          <w:numId w:val="38"/>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Test scenarios and scripts.</w:t>
      </w:r>
    </w:p>
    <w:p>
      <w:pPr>
        <w:keepNext w:val="0"/>
        <w:keepLines w:val="0"/>
        <w:widowControl/>
        <w:numPr>
          <w:ilvl w:val="0"/>
          <w:numId w:val="38"/>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Detailed performance metrics (response time, throughput, error rates).</w:t>
      </w:r>
    </w:p>
    <w:p>
      <w:pPr>
        <w:keepNext w:val="0"/>
        <w:keepLines w:val="0"/>
        <w:widowControl/>
        <w:numPr>
          <w:ilvl w:val="0"/>
          <w:numId w:val="38"/>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Defect reports for identified bottlenecks.</w:t>
      </w:r>
    </w:p>
    <w:p>
      <w:pPr>
        <w:keepNext w:val="0"/>
        <w:keepLines w:val="0"/>
        <w:widowControl/>
        <w:numPr>
          <w:ilvl w:val="0"/>
          <w:numId w:val="38"/>
        </w:numPr>
        <w:suppressLineNumbers w:val="0"/>
        <w:spacing w:before="0" w:beforeAutospacing="1" w:after="0" w:afterAutospacing="1" w:line="360" w:lineRule="auto"/>
        <w:ind w:left="720" w:hanging="360"/>
      </w:pPr>
      <w:r>
        <w:rPr>
          <w:rFonts w:hint="default" w:ascii="Times New Roman" w:hAnsi="Times New Roman" w:cs="Times New Roman"/>
          <w:sz w:val="24"/>
          <w:szCs w:val="24"/>
        </w:rPr>
        <w:t>Final test report summarizing results and recommendations.</w:t>
      </w:r>
    </w:p>
    <w:p>
      <w:pPr>
        <w:pStyle w:val="5"/>
        <w:keepNext w:val="0"/>
        <w:keepLines w:val="0"/>
        <w:widowControl/>
        <w:suppressLineNumbers w:val="0"/>
        <w:rPr>
          <w:rStyle w:val="92"/>
          <w:rFonts w:hint="default" w:ascii="Times New Roman" w:hAnsi="Times New Roman" w:cs="Times New Roman"/>
          <w:b/>
          <w:bCs/>
          <w:sz w:val="28"/>
          <w:szCs w:val="28"/>
        </w:rPr>
      </w:pPr>
      <w:r>
        <w:rPr>
          <w:rStyle w:val="92"/>
          <w:rFonts w:hint="default" w:ascii="Times New Roman" w:hAnsi="Times New Roman" w:cs="Times New Roman"/>
          <w:b/>
          <w:bCs/>
          <w:sz w:val="28"/>
          <w:szCs w:val="28"/>
        </w:rPr>
        <w:t>Risks and Assumptions</w:t>
      </w:r>
    </w:p>
    <w:p>
      <w:pPr>
        <w:keepNext w:val="0"/>
        <w:keepLines w:val="0"/>
        <w:widowControl/>
        <w:numPr>
          <w:ilvl w:val="0"/>
          <w:numId w:val="39"/>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2"/>
          <w:rFonts w:hint="default" w:ascii="Times New Roman" w:hAnsi="Times New Roman" w:cs="Times New Roman"/>
          <w:sz w:val="24"/>
          <w:szCs w:val="24"/>
        </w:rPr>
        <w:t>Risks</w:t>
      </w:r>
      <w:r>
        <w:rPr>
          <w:rFonts w:hint="default" w:ascii="Times New Roman" w:hAnsi="Times New Roman" w:cs="Times New Roman"/>
          <w:sz w:val="24"/>
          <w:szCs w:val="24"/>
        </w:rPr>
        <w:t xml:space="preserve">: </w:t>
      </w:r>
    </w:p>
    <w:p>
      <w:pPr>
        <w:keepNext w:val="0"/>
        <w:keepLines w:val="0"/>
        <w:widowControl/>
        <w:numPr>
          <w:ilvl w:val="1"/>
          <w:numId w:val="39"/>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Limited availability of hardware resources for high-load simulations.</w:t>
      </w:r>
    </w:p>
    <w:p>
      <w:pPr>
        <w:keepNext w:val="0"/>
        <w:keepLines w:val="0"/>
        <w:widowControl/>
        <w:numPr>
          <w:ilvl w:val="1"/>
          <w:numId w:val="39"/>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Potential downtimes in the demo platform.</w:t>
      </w:r>
    </w:p>
    <w:p>
      <w:pPr>
        <w:keepNext w:val="0"/>
        <w:keepLines w:val="0"/>
        <w:widowControl/>
        <w:numPr>
          <w:ilvl w:val="0"/>
          <w:numId w:val="39"/>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2"/>
          <w:rFonts w:hint="default" w:ascii="Times New Roman" w:hAnsi="Times New Roman" w:cs="Times New Roman"/>
          <w:sz w:val="24"/>
          <w:szCs w:val="24"/>
        </w:rPr>
        <w:t>Assumptions</w:t>
      </w:r>
      <w:r>
        <w:rPr>
          <w:rFonts w:hint="default" w:ascii="Times New Roman" w:hAnsi="Times New Roman" w:cs="Times New Roman"/>
          <w:sz w:val="24"/>
          <w:szCs w:val="24"/>
        </w:rPr>
        <w:t xml:space="preserve">: </w:t>
      </w:r>
    </w:p>
    <w:p>
      <w:pPr>
        <w:keepNext w:val="0"/>
        <w:keepLines w:val="0"/>
        <w:widowControl/>
        <w:numPr>
          <w:ilvl w:val="1"/>
          <w:numId w:val="40"/>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The demo platform represents a typical e-commerce setup.</w:t>
      </w:r>
    </w:p>
    <w:p>
      <w:pPr>
        <w:keepNext w:val="0"/>
        <w:keepLines w:val="0"/>
        <w:widowControl/>
        <w:numPr>
          <w:ilvl w:val="1"/>
          <w:numId w:val="40"/>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Adequate network bandwidth will be available during testing.</w:t>
      </w:r>
    </w:p>
    <w:p>
      <w:pPr>
        <w:pStyle w:val="85"/>
        <w:keepNext w:val="0"/>
        <w:keepLines w:val="0"/>
        <w:widowControl/>
        <w:suppressLineNumbers w:val="0"/>
        <w:jc w:val="left"/>
        <w:rPr>
          <w:rFonts w:hint="default" w:ascii="Times New Roman" w:hAnsi="Times New Roman" w:cs="Times New Roman"/>
          <w:b w:val="0"/>
          <w:bCs w:val="0"/>
          <w:sz w:val="24"/>
          <w:szCs w:val="24"/>
          <w:lang w:val="en-US" w:eastAsia="zh-CN"/>
        </w:rPr>
        <w:sectPr>
          <w:pgSz w:w="11905" w:h="16838"/>
          <w:pgMar w:top="590" w:right="1803" w:bottom="306" w:left="1803" w:header="283" w:footer="720" w:gutter="0"/>
          <w:pgNumType w:fmt="decimal"/>
          <w:cols w:space="0" w:num="1"/>
          <w:rtlGutter w:val="0"/>
          <w:docGrid w:linePitch="360" w:charSpace="0"/>
        </w:sectPr>
      </w:pPr>
    </w:p>
    <w:p>
      <w:pPr>
        <w:pStyle w:val="2"/>
        <w:numPr>
          <w:ilvl w:val="0"/>
          <w:numId w:val="11"/>
        </w:numPr>
        <w:bidi w:val="0"/>
        <w:spacing w:after="0" w:afterAutospacing="0"/>
        <w:jc w:val="left"/>
        <w:rPr>
          <w:rFonts w:hint="default" w:ascii="Times New Roman" w:hAnsi="Times New Roman" w:cs="Times New Roman"/>
          <w:lang w:val="en-US"/>
        </w:rPr>
      </w:pPr>
      <w:r>
        <w:rPr>
          <w:rFonts w:hint="default" w:ascii="Times New Roman" w:hAnsi="Times New Roman" w:cs="Times New Roman"/>
          <w:lang w:val="en-US"/>
        </w:rPr>
        <w:t>Test Procedure</w:t>
      </w:r>
    </w:p>
    <w:p>
      <w:pPr>
        <w:pStyle w:val="85"/>
        <w:keepNext w:val="0"/>
        <w:keepLines w:val="0"/>
        <w:widowControl/>
        <w:suppressLineNumbers w:val="0"/>
        <w:jc w:val="left"/>
      </w:pPr>
      <w:r>
        <w:rPr>
          <w:rStyle w:val="92"/>
          <w:rFonts w:hint="default"/>
          <w:sz w:val="28"/>
          <w:szCs w:val="28"/>
          <w:lang w:val="en-US"/>
        </w:rPr>
        <w:t>I</w:t>
      </w:r>
      <w:r>
        <w:rPr>
          <w:rStyle w:val="92"/>
          <w:sz w:val="28"/>
          <w:szCs w:val="28"/>
        </w:rPr>
        <w:t xml:space="preserve">deal </w:t>
      </w:r>
      <w:r>
        <w:rPr>
          <w:rStyle w:val="92"/>
          <w:rFonts w:hint="default"/>
          <w:sz w:val="28"/>
          <w:szCs w:val="28"/>
          <w:lang w:val="en-US"/>
        </w:rPr>
        <w:t>V</w:t>
      </w:r>
      <w:r>
        <w:rPr>
          <w:rStyle w:val="92"/>
          <w:sz w:val="28"/>
          <w:szCs w:val="28"/>
        </w:rPr>
        <w:t xml:space="preserve">alues for </w:t>
      </w:r>
      <w:r>
        <w:rPr>
          <w:rStyle w:val="92"/>
          <w:rFonts w:hint="default"/>
          <w:sz w:val="28"/>
          <w:szCs w:val="28"/>
          <w:lang w:val="en-US"/>
        </w:rPr>
        <w:t>P</w:t>
      </w:r>
      <w:r>
        <w:rPr>
          <w:rStyle w:val="92"/>
          <w:sz w:val="28"/>
          <w:szCs w:val="28"/>
        </w:rPr>
        <w:t xml:space="preserve">erformance </w:t>
      </w:r>
      <w:r>
        <w:rPr>
          <w:rStyle w:val="92"/>
          <w:rFonts w:hint="default"/>
          <w:sz w:val="28"/>
          <w:szCs w:val="28"/>
          <w:lang w:val="en-US"/>
        </w:rPr>
        <w:t>M</w:t>
      </w:r>
      <w:r>
        <w:rPr>
          <w:rStyle w:val="92"/>
          <w:sz w:val="28"/>
          <w:szCs w:val="28"/>
        </w:rPr>
        <w:t>etrics</w:t>
      </w:r>
    </w:p>
    <w:p>
      <w:pPr>
        <w:pStyle w:val="4"/>
        <w:keepNext w:val="0"/>
        <w:keepLines w:val="0"/>
        <w:widowControl/>
        <w:suppressLineNumbers w:val="0"/>
        <w:spacing w:line="360" w:lineRule="auto"/>
        <w:rPr>
          <w:rFonts w:hint="default" w:ascii="Times New Roman" w:hAnsi="Times New Roman" w:cs="Times New Roman"/>
          <w:sz w:val="24"/>
          <w:szCs w:val="24"/>
        </w:rPr>
      </w:pPr>
      <w:r>
        <w:rPr>
          <w:rStyle w:val="92"/>
          <w:b/>
          <w:bCs/>
        </w:rPr>
        <w:t xml:space="preserve">1. </w:t>
      </w:r>
      <w:r>
        <w:rPr>
          <w:rStyle w:val="92"/>
          <w:rFonts w:hint="default" w:ascii="Times New Roman" w:hAnsi="Times New Roman" w:cs="Times New Roman"/>
          <w:b/>
          <w:bCs/>
          <w:sz w:val="24"/>
          <w:szCs w:val="24"/>
        </w:rPr>
        <w:t>Response Time</w:t>
      </w:r>
    </w:p>
    <w:p>
      <w:pPr>
        <w:keepNext w:val="0"/>
        <w:keepLines w:val="0"/>
        <w:widowControl/>
        <w:numPr>
          <w:ilvl w:val="0"/>
          <w:numId w:val="4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2"/>
          <w:rFonts w:hint="default" w:ascii="Times New Roman" w:hAnsi="Times New Roman" w:cs="Times New Roman"/>
          <w:sz w:val="24"/>
          <w:szCs w:val="24"/>
        </w:rPr>
        <w:t>Definition</w:t>
      </w:r>
      <w:r>
        <w:rPr>
          <w:rFonts w:hint="default" w:ascii="Times New Roman" w:hAnsi="Times New Roman" w:cs="Times New Roman"/>
          <w:sz w:val="24"/>
          <w:szCs w:val="24"/>
        </w:rPr>
        <w:t>: Time taken for a server to respond to a user request.</w:t>
      </w:r>
    </w:p>
    <w:p>
      <w:pPr>
        <w:keepNext w:val="0"/>
        <w:keepLines w:val="0"/>
        <w:widowControl/>
        <w:numPr>
          <w:ilvl w:val="0"/>
          <w:numId w:val="4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2"/>
          <w:rFonts w:hint="default" w:ascii="Times New Roman" w:hAnsi="Times New Roman" w:cs="Times New Roman"/>
          <w:sz w:val="24"/>
          <w:szCs w:val="24"/>
        </w:rPr>
        <w:t>Ideal Value</w:t>
      </w:r>
      <w:r>
        <w:rPr>
          <w:rFonts w:hint="default" w:ascii="Times New Roman" w:hAnsi="Times New Roman" w:cs="Times New Roman"/>
          <w:sz w:val="24"/>
          <w:szCs w:val="24"/>
        </w:rPr>
        <w:t xml:space="preserve">: </w:t>
      </w:r>
    </w:p>
    <w:p>
      <w:pPr>
        <w:keepNext w:val="0"/>
        <w:keepLines w:val="0"/>
        <w:widowControl/>
        <w:numPr>
          <w:ilvl w:val="1"/>
          <w:numId w:val="41"/>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Style w:val="92"/>
          <w:rFonts w:hint="default" w:ascii="Times New Roman" w:hAnsi="Times New Roman" w:cs="Times New Roman"/>
          <w:sz w:val="24"/>
          <w:szCs w:val="24"/>
        </w:rPr>
        <w:t>Static Pages</w:t>
      </w:r>
      <w:r>
        <w:rPr>
          <w:rFonts w:hint="default" w:ascii="Times New Roman" w:hAnsi="Times New Roman" w:cs="Times New Roman"/>
          <w:sz w:val="24"/>
          <w:szCs w:val="24"/>
        </w:rPr>
        <w:t xml:space="preserve"> (e.g., Homepage): &lt; </w:t>
      </w:r>
      <w:r>
        <w:rPr>
          <w:rStyle w:val="92"/>
          <w:rFonts w:hint="default" w:ascii="Times New Roman" w:hAnsi="Times New Roman" w:cs="Times New Roman"/>
          <w:sz w:val="24"/>
          <w:szCs w:val="24"/>
        </w:rPr>
        <w:t>2 seconds</w:t>
      </w:r>
    </w:p>
    <w:p>
      <w:pPr>
        <w:keepNext w:val="0"/>
        <w:keepLines w:val="0"/>
        <w:widowControl/>
        <w:numPr>
          <w:ilvl w:val="1"/>
          <w:numId w:val="41"/>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Style w:val="92"/>
          <w:rFonts w:hint="default" w:ascii="Times New Roman" w:hAnsi="Times New Roman" w:cs="Times New Roman"/>
          <w:sz w:val="24"/>
          <w:szCs w:val="24"/>
        </w:rPr>
        <w:t>Dynamic Pages</w:t>
      </w:r>
      <w:r>
        <w:rPr>
          <w:rFonts w:hint="default" w:ascii="Times New Roman" w:hAnsi="Times New Roman" w:cs="Times New Roman"/>
          <w:sz w:val="24"/>
          <w:szCs w:val="24"/>
        </w:rPr>
        <w:t xml:space="preserve"> (e.g., Search Results, Product Pages): &lt; </w:t>
      </w:r>
      <w:r>
        <w:rPr>
          <w:rStyle w:val="92"/>
          <w:rFonts w:hint="default" w:ascii="Times New Roman" w:hAnsi="Times New Roman" w:cs="Times New Roman"/>
          <w:sz w:val="24"/>
          <w:szCs w:val="24"/>
        </w:rPr>
        <w:t>3 seconds</w:t>
      </w:r>
    </w:p>
    <w:p>
      <w:pPr>
        <w:keepNext w:val="0"/>
        <w:keepLines w:val="0"/>
        <w:widowControl/>
        <w:numPr>
          <w:ilvl w:val="1"/>
          <w:numId w:val="41"/>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Style w:val="92"/>
          <w:rFonts w:hint="default" w:ascii="Times New Roman" w:hAnsi="Times New Roman" w:cs="Times New Roman"/>
          <w:sz w:val="24"/>
          <w:szCs w:val="24"/>
        </w:rPr>
        <w:t>Critical Pages</w:t>
      </w:r>
      <w:r>
        <w:rPr>
          <w:rFonts w:hint="default" w:ascii="Times New Roman" w:hAnsi="Times New Roman" w:cs="Times New Roman"/>
          <w:sz w:val="24"/>
          <w:szCs w:val="24"/>
        </w:rPr>
        <w:t xml:space="preserve"> (e.g., Checkout): &lt; </w:t>
      </w:r>
      <w:r>
        <w:rPr>
          <w:rStyle w:val="92"/>
          <w:rFonts w:hint="default" w:ascii="Times New Roman" w:hAnsi="Times New Roman" w:cs="Times New Roman"/>
          <w:sz w:val="24"/>
          <w:szCs w:val="24"/>
        </w:rPr>
        <w:t>2.5 seconds</w:t>
      </w:r>
    </w:p>
    <w:p>
      <w:pPr>
        <w:keepNext w:val="0"/>
        <w:keepLines w:val="0"/>
        <w:widowControl/>
        <w:numPr>
          <w:ilvl w:val="0"/>
          <w:numId w:val="4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2"/>
          <w:rFonts w:hint="default" w:ascii="Times New Roman" w:hAnsi="Times New Roman" w:cs="Times New Roman"/>
          <w:sz w:val="24"/>
          <w:szCs w:val="24"/>
        </w:rPr>
        <w:t>90th Percentile Response Time</w:t>
      </w:r>
      <w:r>
        <w:rPr>
          <w:rFonts w:hint="default" w:ascii="Times New Roman" w:hAnsi="Times New Roman" w:cs="Times New Roman"/>
          <w:sz w:val="24"/>
          <w:szCs w:val="24"/>
        </w:rPr>
        <w:t xml:space="preserve">: </w:t>
      </w:r>
    </w:p>
    <w:p>
      <w:pPr>
        <w:keepNext w:val="0"/>
        <w:keepLines w:val="0"/>
        <w:widowControl/>
        <w:numPr>
          <w:ilvl w:val="1"/>
          <w:numId w:val="42"/>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Should be within </w:t>
      </w:r>
      <w:r>
        <w:rPr>
          <w:rStyle w:val="92"/>
          <w:rFonts w:hint="default" w:ascii="Times New Roman" w:hAnsi="Times New Roman" w:cs="Times New Roman"/>
          <w:sz w:val="24"/>
          <w:szCs w:val="24"/>
        </w:rPr>
        <w:t>3–4 seconds</w:t>
      </w:r>
      <w:r>
        <w:rPr>
          <w:rFonts w:hint="default" w:ascii="Times New Roman" w:hAnsi="Times New Roman" w:cs="Times New Roman"/>
          <w:sz w:val="24"/>
          <w:szCs w:val="24"/>
        </w:rPr>
        <w:t xml:space="preserve"> for dynamic and critical operations.</w:t>
      </w:r>
    </w:p>
    <w:p>
      <w:pPr>
        <w:pStyle w:val="4"/>
        <w:keepNext w:val="0"/>
        <w:keepLines w:val="0"/>
        <w:widowControl/>
        <w:suppressLineNumbers w:val="0"/>
        <w:spacing w:line="360" w:lineRule="auto"/>
        <w:rPr>
          <w:rFonts w:hint="default" w:ascii="Times New Roman" w:hAnsi="Times New Roman" w:cs="Times New Roman"/>
          <w:sz w:val="24"/>
          <w:szCs w:val="24"/>
        </w:rPr>
      </w:pPr>
      <w:r>
        <w:rPr>
          <w:rStyle w:val="92"/>
          <w:rFonts w:hint="default" w:ascii="Times New Roman" w:hAnsi="Times New Roman" w:cs="Times New Roman"/>
          <w:b/>
          <w:bCs/>
          <w:sz w:val="24"/>
          <w:szCs w:val="24"/>
        </w:rPr>
        <w:t>2. Throughput</w:t>
      </w:r>
    </w:p>
    <w:p>
      <w:pPr>
        <w:keepNext w:val="0"/>
        <w:keepLines w:val="0"/>
        <w:widowControl/>
        <w:numPr>
          <w:ilvl w:val="0"/>
          <w:numId w:val="43"/>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2"/>
          <w:rFonts w:hint="default" w:ascii="Times New Roman" w:hAnsi="Times New Roman" w:cs="Times New Roman"/>
          <w:sz w:val="24"/>
          <w:szCs w:val="24"/>
        </w:rPr>
        <w:t>Definition</w:t>
      </w:r>
      <w:r>
        <w:rPr>
          <w:rFonts w:hint="default" w:ascii="Times New Roman" w:hAnsi="Times New Roman" w:cs="Times New Roman"/>
          <w:sz w:val="24"/>
          <w:szCs w:val="24"/>
        </w:rPr>
        <w:t>: Number of requests or transactions processed per second (TPS).</w:t>
      </w:r>
    </w:p>
    <w:p>
      <w:pPr>
        <w:keepNext w:val="0"/>
        <w:keepLines w:val="0"/>
        <w:widowControl/>
        <w:numPr>
          <w:ilvl w:val="0"/>
          <w:numId w:val="43"/>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2"/>
          <w:rFonts w:hint="default" w:ascii="Times New Roman" w:hAnsi="Times New Roman" w:cs="Times New Roman"/>
          <w:sz w:val="24"/>
          <w:szCs w:val="24"/>
        </w:rPr>
        <w:t>Ideal Value</w:t>
      </w:r>
      <w:r>
        <w:rPr>
          <w:rFonts w:hint="default" w:ascii="Times New Roman" w:hAnsi="Times New Roman" w:cs="Times New Roman"/>
          <w:sz w:val="24"/>
          <w:szCs w:val="24"/>
        </w:rPr>
        <w:t xml:space="preserve">: </w:t>
      </w:r>
    </w:p>
    <w:p>
      <w:pPr>
        <w:keepNext w:val="0"/>
        <w:keepLines w:val="0"/>
        <w:widowControl/>
        <w:numPr>
          <w:ilvl w:val="1"/>
          <w:numId w:val="44"/>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For small to medium-scale applications: </w:t>
      </w:r>
      <w:r>
        <w:rPr>
          <w:rStyle w:val="92"/>
          <w:rFonts w:hint="default" w:ascii="Times New Roman" w:hAnsi="Times New Roman" w:cs="Times New Roman"/>
          <w:sz w:val="24"/>
          <w:szCs w:val="24"/>
        </w:rPr>
        <w:t>20–50 TPS</w:t>
      </w:r>
      <w:r>
        <w:rPr>
          <w:rFonts w:hint="default" w:ascii="Times New Roman" w:hAnsi="Times New Roman" w:cs="Times New Roman"/>
          <w:sz w:val="24"/>
          <w:szCs w:val="24"/>
        </w:rPr>
        <w:t xml:space="preserve"> during peak load.</w:t>
      </w:r>
    </w:p>
    <w:p>
      <w:pPr>
        <w:keepNext w:val="0"/>
        <w:keepLines w:val="0"/>
        <w:widowControl/>
        <w:numPr>
          <w:ilvl w:val="1"/>
          <w:numId w:val="44"/>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For large-scale applications: </w:t>
      </w:r>
      <w:r>
        <w:rPr>
          <w:rStyle w:val="92"/>
          <w:rFonts w:hint="default" w:ascii="Times New Roman" w:hAnsi="Times New Roman" w:cs="Times New Roman"/>
          <w:sz w:val="24"/>
          <w:szCs w:val="24"/>
        </w:rPr>
        <w:t>100+ TPS</w:t>
      </w:r>
      <w:r>
        <w:rPr>
          <w:rFonts w:hint="default" w:ascii="Times New Roman" w:hAnsi="Times New Roman" w:cs="Times New Roman"/>
          <w:sz w:val="24"/>
          <w:szCs w:val="24"/>
        </w:rPr>
        <w:t xml:space="preserve"> depending on the traffic and hardware.</w:t>
      </w:r>
    </w:p>
    <w:p>
      <w:pPr>
        <w:keepNext w:val="0"/>
        <w:keepLines w:val="0"/>
        <w:widowControl/>
        <w:numPr>
          <w:ilvl w:val="1"/>
          <w:numId w:val="44"/>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Peak throughput should align with expected traffic during major events like sales or promotions.</w:t>
      </w:r>
    </w:p>
    <w:p>
      <w:pPr>
        <w:pStyle w:val="4"/>
        <w:keepNext w:val="0"/>
        <w:keepLines w:val="0"/>
        <w:widowControl/>
        <w:suppressLineNumbers w:val="0"/>
        <w:spacing w:line="360" w:lineRule="auto"/>
        <w:rPr>
          <w:rFonts w:hint="default" w:ascii="Times New Roman" w:hAnsi="Times New Roman" w:cs="Times New Roman"/>
          <w:sz w:val="24"/>
          <w:szCs w:val="24"/>
        </w:rPr>
      </w:pPr>
      <w:r>
        <w:rPr>
          <w:rStyle w:val="92"/>
          <w:rFonts w:hint="default" w:ascii="Times New Roman" w:hAnsi="Times New Roman" w:cs="Times New Roman"/>
          <w:b/>
          <w:bCs/>
          <w:sz w:val="24"/>
          <w:szCs w:val="24"/>
        </w:rPr>
        <w:t>3. Error Rate</w:t>
      </w:r>
    </w:p>
    <w:p>
      <w:pPr>
        <w:keepNext w:val="0"/>
        <w:keepLines w:val="0"/>
        <w:widowControl/>
        <w:numPr>
          <w:ilvl w:val="0"/>
          <w:numId w:val="45"/>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2"/>
          <w:rFonts w:hint="default" w:ascii="Times New Roman" w:hAnsi="Times New Roman" w:cs="Times New Roman"/>
          <w:sz w:val="24"/>
          <w:szCs w:val="24"/>
        </w:rPr>
        <w:t>Definition</w:t>
      </w:r>
      <w:r>
        <w:rPr>
          <w:rFonts w:hint="default" w:ascii="Times New Roman" w:hAnsi="Times New Roman" w:cs="Times New Roman"/>
          <w:sz w:val="24"/>
          <w:szCs w:val="24"/>
        </w:rPr>
        <w:t>: Percentage of failed requests compared to total requests.</w:t>
      </w:r>
    </w:p>
    <w:p>
      <w:pPr>
        <w:keepNext w:val="0"/>
        <w:keepLines w:val="0"/>
        <w:widowControl/>
        <w:numPr>
          <w:ilvl w:val="0"/>
          <w:numId w:val="45"/>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2"/>
          <w:rFonts w:hint="default" w:ascii="Times New Roman" w:hAnsi="Times New Roman" w:cs="Times New Roman"/>
          <w:sz w:val="24"/>
          <w:szCs w:val="24"/>
        </w:rPr>
        <w:t>Ideal Value</w:t>
      </w:r>
      <w:r>
        <w:rPr>
          <w:rFonts w:hint="default" w:ascii="Times New Roman" w:hAnsi="Times New Roman" w:cs="Times New Roman"/>
          <w:sz w:val="24"/>
          <w:szCs w:val="24"/>
        </w:rPr>
        <w:t xml:space="preserve">: </w:t>
      </w:r>
    </w:p>
    <w:p>
      <w:pPr>
        <w:keepNext w:val="0"/>
        <w:keepLines w:val="0"/>
        <w:widowControl/>
        <w:numPr>
          <w:ilvl w:val="1"/>
          <w:numId w:val="46"/>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Normal Conditions: &lt; </w:t>
      </w:r>
      <w:r>
        <w:rPr>
          <w:rStyle w:val="92"/>
          <w:rFonts w:hint="default" w:ascii="Times New Roman" w:hAnsi="Times New Roman" w:cs="Times New Roman"/>
          <w:sz w:val="24"/>
          <w:szCs w:val="24"/>
        </w:rPr>
        <w:t>1%</w:t>
      </w:r>
    </w:p>
    <w:p>
      <w:pPr>
        <w:keepNext w:val="0"/>
        <w:keepLines w:val="0"/>
        <w:widowControl/>
        <w:numPr>
          <w:ilvl w:val="1"/>
          <w:numId w:val="46"/>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Peak Load Conditions: &lt; </w:t>
      </w:r>
      <w:r>
        <w:rPr>
          <w:rStyle w:val="92"/>
          <w:rFonts w:hint="default" w:ascii="Times New Roman" w:hAnsi="Times New Roman" w:cs="Times New Roman"/>
          <w:sz w:val="24"/>
          <w:szCs w:val="24"/>
        </w:rPr>
        <w:t>2%</w:t>
      </w:r>
    </w:p>
    <w:p>
      <w:pPr>
        <w:pStyle w:val="4"/>
        <w:keepNext w:val="0"/>
        <w:keepLines w:val="0"/>
        <w:widowControl/>
        <w:suppressLineNumbers w:val="0"/>
        <w:spacing w:line="360" w:lineRule="auto"/>
        <w:rPr>
          <w:rFonts w:hint="default" w:ascii="Times New Roman" w:hAnsi="Times New Roman" w:cs="Times New Roman"/>
          <w:sz w:val="24"/>
          <w:szCs w:val="24"/>
        </w:rPr>
      </w:pPr>
      <w:r>
        <w:rPr>
          <w:rStyle w:val="92"/>
          <w:rFonts w:hint="default" w:ascii="Times New Roman" w:hAnsi="Times New Roman" w:cs="Times New Roman"/>
          <w:b/>
          <w:bCs/>
          <w:sz w:val="24"/>
          <w:szCs w:val="24"/>
        </w:rPr>
        <w:t>5. User Concurrency</w:t>
      </w:r>
    </w:p>
    <w:p>
      <w:pPr>
        <w:keepNext w:val="0"/>
        <w:keepLines w:val="0"/>
        <w:widowControl/>
        <w:numPr>
          <w:ilvl w:val="0"/>
          <w:numId w:val="47"/>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2"/>
          <w:rFonts w:hint="default" w:ascii="Times New Roman" w:hAnsi="Times New Roman" w:cs="Times New Roman"/>
          <w:sz w:val="24"/>
          <w:szCs w:val="24"/>
        </w:rPr>
        <w:t>Definition</w:t>
      </w:r>
      <w:r>
        <w:rPr>
          <w:rFonts w:hint="default" w:ascii="Times New Roman" w:hAnsi="Times New Roman" w:cs="Times New Roman"/>
          <w:sz w:val="24"/>
          <w:szCs w:val="24"/>
        </w:rPr>
        <w:t>: Number of concurrent users the system can handle while maintaining acceptable performance.</w:t>
      </w:r>
    </w:p>
    <w:p>
      <w:pPr>
        <w:keepNext w:val="0"/>
        <w:keepLines w:val="0"/>
        <w:widowControl/>
        <w:numPr>
          <w:ilvl w:val="0"/>
          <w:numId w:val="47"/>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2"/>
          <w:rFonts w:hint="default" w:ascii="Times New Roman" w:hAnsi="Times New Roman" w:cs="Times New Roman"/>
          <w:sz w:val="24"/>
          <w:szCs w:val="24"/>
        </w:rPr>
        <w:t>Ideal Value</w:t>
      </w:r>
      <w:r>
        <w:rPr>
          <w:rFonts w:hint="default" w:ascii="Times New Roman" w:hAnsi="Times New Roman" w:cs="Times New Roman"/>
          <w:sz w:val="24"/>
          <w:szCs w:val="24"/>
        </w:rPr>
        <w:t xml:space="preserve">: </w:t>
      </w:r>
    </w:p>
    <w:p>
      <w:pPr>
        <w:keepNext w:val="0"/>
        <w:keepLines w:val="0"/>
        <w:widowControl/>
        <w:numPr>
          <w:ilvl w:val="1"/>
          <w:numId w:val="48"/>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Small-scale applications: </w:t>
      </w:r>
      <w:r>
        <w:rPr>
          <w:rStyle w:val="92"/>
          <w:rFonts w:hint="default" w:ascii="Times New Roman" w:hAnsi="Times New Roman" w:cs="Times New Roman"/>
          <w:sz w:val="24"/>
          <w:szCs w:val="24"/>
        </w:rPr>
        <w:t>100–500 concurrent users</w:t>
      </w:r>
      <w:r>
        <w:rPr>
          <w:rFonts w:hint="default" w:ascii="Times New Roman" w:hAnsi="Times New Roman" w:cs="Times New Roman"/>
          <w:sz w:val="24"/>
          <w:szCs w:val="24"/>
        </w:rPr>
        <w:t>.</w:t>
      </w:r>
    </w:p>
    <w:p>
      <w:pPr>
        <w:keepNext w:val="0"/>
        <w:keepLines w:val="0"/>
        <w:widowControl/>
        <w:numPr>
          <w:ilvl w:val="1"/>
          <w:numId w:val="48"/>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Medium-scale applications: </w:t>
      </w:r>
      <w:r>
        <w:rPr>
          <w:rStyle w:val="92"/>
          <w:rFonts w:hint="default" w:ascii="Times New Roman" w:hAnsi="Times New Roman" w:cs="Times New Roman"/>
          <w:sz w:val="24"/>
          <w:szCs w:val="24"/>
        </w:rPr>
        <w:t>500–1,000 concurrent users</w:t>
      </w:r>
      <w:r>
        <w:rPr>
          <w:rFonts w:hint="default" w:ascii="Times New Roman" w:hAnsi="Times New Roman" w:cs="Times New Roman"/>
          <w:sz w:val="24"/>
          <w:szCs w:val="24"/>
        </w:rPr>
        <w:t>.</w:t>
      </w:r>
    </w:p>
    <w:p>
      <w:pPr>
        <w:keepNext w:val="0"/>
        <w:keepLines w:val="0"/>
        <w:widowControl/>
        <w:numPr>
          <w:ilvl w:val="1"/>
          <w:numId w:val="48"/>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Large-scale applications: </w:t>
      </w:r>
      <w:r>
        <w:rPr>
          <w:rStyle w:val="92"/>
          <w:rFonts w:hint="default" w:ascii="Times New Roman" w:hAnsi="Times New Roman" w:cs="Times New Roman"/>
          <w:sz w:val="24"/>
          <w:szCs w:val="24"/>
        </w:rPr>
        <w:t>5,000+ concurrent users</w:t>
      </w:r>
      <w:r>
        <w:rPr>
          <w:rFonts w:hint="default" w:ascii="Times New Roman" w:hAnsi="Times New Roman" w:cs="Times New Roman"/>
          <w:sz w:val="24"/>
          <w:szCs w:val="24"/>
        </w:rPr>
        <w:t>.</w:t>
      </w:r>
    </w:p>
    <w:p>
      <w:pPr>
        <w:keepNext w:val="0"/>
        <w:keepLines w:val="0"/>
        <w:widowControl/>
        <w:numPr>
          <w:ilvl w:val="1"/>
          <w:numId w:val="48"/>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The system should scale linearly with load increases until the defined concurrency limit.</w:t>
      </w:r>
    </w:p>
    <w:p>
      <w:pPr>
        <w:pStyle w:val="4"/>
        <w:keepNext w:val="0"/>
        <w:keepLines w:val="0"/>
        <w:widowControl/>
        <w:suppressLineNumbers w:val="0"/>
        <w:spacing w:line="360" w:lineRule="auto"/>
        <w:rPr>
          <w:rFonts w:hint="default" w:ascii="Times New Roman" w:hAnsi="Times New Roman" w:cs="Times New Roman"/>
          <w:sz w:val="24"/>
          <w:szCs w:val="24"/>
        </w:rPr>
      </w:pPr>
      <w:r>
        <w:rPr>
          <w:rStyle w:val="92"/>
          <w:rFonts w:hint="default" w:ascii="Times New Roman" w:hAnsi="Times New Roman" w:cs="Times New Roman"/>
          <w:b/>
          <w:bCs/>
          <w:sz w:val="24"/>
          <w:szCs w:val="24"/>
          <w:lang w:val="en-US"/>
        </w:rPr>
        <w:t>6</w:t>
      </w:r>
      <w:r>
        <w:rPr>
          <w:rStyle w:val="92"/>
          <w:rFonts w:hint="default" w:ascii="Times New Roman" w:hAnsi="Times New Roman" w:cs="Times New Roman"/>
          <w:b/>
          <w:bCs/>
          <w:sz w:val="24"/>
          <w:szCs w:val="24"/>
        </w:rPr>
        <w:t>. Uptime (for Endurance/Soak Testing)</w:t>
      </w:r>
    </w:p>
    <w:p>
      <w:pPr>
        <w:keepNext w:val="0"/>
        <w:keepLines w:val="0"/>
        <w:widowControl/>
        <w:numPr>
          <w:ilvl w:val="0"/>
          <w:numId w:val="49"/>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2"/>
          <w:rFonts w:hint="default" w:ascii="Times New Roman" w:hAnsi="Times New Roman" w:cs="Times New Roman"/>
          <w:sz w:val="24"/>
          <w:szCs w:val="24"/>
        </w:rPr>
        <w:t>Definition</w:t>
      </w:r>
      <w:r>
        <w:rPr>
          <w:rFonts w:hint="default" w:ascii="Times New Roman" w:hAnsi="Times New Roman" w:cs="Times New Roman"/>
          <w:sz w:val="24"/>
          <w:szCs w:val="24"/>
        </w:rPr>
        <w:t>: Percentage of time the application remains available.</w:t>
      </w:r>
    </w:p>
    <w:p>
      <w:pPr>
        <w:keepNext w:val="0"/>
        <w:keepLines w:val="0"/>
        <w:widowControl/>
        <w:numPr>
          <w:ilvl w:val="0"/>
          <w:numId w:val="49"/>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2"/>
          <w:rFonts w:hint="default" w:ascii="Times New Roman" w:hAnsi="Times New Roman" w:cs="Times New Roman"/>
          <w:sz w:val="24"/>
          <w:szCs w:val="24"/>
        </w:rPr>
        <w:t>Ideal Value</w:t>
      </w:r>
      <w:r>
        <w:rPr>
          <w:rFonts w:hint="default" w:ascii="Times New Roman" w:hAnsi="Times New Roman" w:cs="Times New Roman"/>
          <w:sz w:val="24"/>
          <w:szCs w:val="24"/>
        </w:rPr>
        <w:t xml:space="preserve">: </w:t>
      </w:r>
    </w:p>
    <w:p>
      <w:pPr>
        <w:keepNext w:val="0"/>
        <w:keepLines w:val="0"/>
        <w:widowControl/>
        <w:numPr>
          <w:ilvl w:val="1"/>
          <w:numId w:val="50"/>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Uptime should be </w:t>
      </w:r>
      <w:r>
        <w:rPr>
          <w:rStyle w:val="92"/>
          <w:rFonts w:hint="default" w:ascii="Times New Roman" w:hAnsi="Times New Roman" w:cs="Times New Roman"/>
          <w:sz w:val="24"/>
          <w:szCs w:val="24"/>
        </w:rPr>
        <w:t>99.9% or higher</w:t>
      </w:r>
      <w:r>
        <w:rPr>
          <w:rFonts w:hint="default" w:ascii="Times New Roman" w:hAnsi="Times New Roman" w:cs="Times New Roman"/>
          <w:sz w:val="24"/>
          <w:szCs w:val="24"/>
        </w:rPr>
        <w:t xml:space="preserve"> over prolonged testing (8–12 hours).</w:t>
      </w:r>
    </w:p>
    <w:p>
      <w:pPr>
        <w:keepNext w:val="0"/>
        <w:keepLines w:val="0"/>
        <w:widowControl/>
        <w:numPr>
          <w:ilvl w:val="1"/>
          <w:numId w:val="50"/>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No memory leaks or performance degradation should occur over time.</w:t>
      </w:r>
    </w:p>
    <w:p>
      <w:pPr>
        <w:pStyle w:val="4"/>
        <w:keepNext w:val="0"/>
        <w:keepLines w:val="0"/>
        <w:widowControl/>
        <w:suppressLineNumbers w:val="0"/>
        <w:spacing w:line="360" w:lineRule="auto"/>
        <w:rPr>
          <w:rFonts w:hint="default" w:ascii="Times New Roman" w:hAnsi="Times New Roman" w:cs="Times New Roman"/>
          <w:sz w:val="24"/>
          <w:szCs w:val="24"/>
        </w:rPr>
      </w:pPr>
      <w:r>
        <w:rPr>
          <w:rStyle w:val="92"/>
          <w:rFonts w:hint="default" w:ascii="Times New Roman" w:hAnsi="Times New Roman" w:cs="Times New Roman"/>
          <w:b/>
          <w:bCs/>
          <w:sz w:val="24"/>
          <w:szCs w:val="24"/>
          <w:lang w:val="en-US"/>
        </w:rPr>
        <w:t>7</w:t>
      </w:r>
      <w:r>
        <w:rPr>
          <w:rStyle w:val="92"/>
          <w:rFonts w:hint="default" w:ascii="Times New Roman" w:hAnsi="Times New Roman" w:cs="Times New Roman"/>
          <w:b/>
          <w:bCs/>
          <w:sz w:val="24"/>
          <w:szCs w:val="24"/>
        </w:rPr>
        <w:t>. Recovery Time</w:t>
      </w:r>
    </w:p>
    <w:p>
      <w:pPr>
        <w:keepNext w:val="0"/>
        <w:keepLines w:val="0"/>
        <w:widowControl/>
        <w:numPr>
          <w:ilvl w:val="0"/>
          <w:numId w:val="5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2"/>
          <w:rFonts w:hint="default" w:ascii="Times New Roman" w:hAnsi="Times New Roman" w:cs="Times New Roman"/>
          <w:sz w:val="24"/>
          <w:szCs w:val="24"/>
        </w:rPr>
        <w:t>Definition</w:t>
      </w:r>
      <w:r>
        <w:rPr>
          <w:rFonts w:hint="default" w:ascii="Times New Roman" w:hAnsi="Times New Roman" w:cs="Times New Roman"/>
          <w:sz w:val="24"/>
          <w:szCs w:val="24"/>
        </w:rPr>
        <w:t>: Time taken for the system to recover after a failure.</w:t>
      </w:r>
    </w:p>
    <w:p>
      <w:pPr>
        <w:keepNext w:val="0"/>
        <w:keepLines w:val="0"/>
        <w:widowControl/>
        <w:numPr>
          <w:ilvl w:val="0"/>
          <w:numId w:val="5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2"/>
          <w:rFonts w:hint="default" w:ascii="Times New Roman" w:hAnsi="Times New Roman" w:cs="Times New Roman"/>
          <w:sz w:val="24"/>
          <w:szCs w:val="24"/>
        </w:rPr>
        <w:t>Ideal Value</w:t>
      </w:r>
      <w:r>
        <w:rPr>
          <w:rFonts w:hint="default" w:ascii="Times New Roman" w:hAnsi="Times New Roman" w:cs="Times New Roman"/>
          <w:sz w:val="24"/>
          <w:szCs w:val="24"/>
        </w:rPr>
        <w:t xml:space="preserve">: </w:t>
      </w:r>
    </w:p>
    <w:p>
      <w:pPr>
        <w:keepNext w:val="0"/>
        <w:keepLines w:val="0"/>
        <w:widowControl/>
        <w:numPr>
          <w:ilvl w:val="1"/>
          <w:numId w:val="52"/>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Recovery should occur within </w:t>
      </w:r>
      <w:r>
        <w:rPr>
          <w:rStyle w:val="92"/>
          <w:rFonts w:hint="default" w:ascii="Times New Roman" w:hAnsi="Times New Roman" w:cs="Times New Roman"/>
          <w:sz w:val="24"/>
          <w:szCs w:val="24"/>
        </w:rPr>
        <w:t>1–2 minutes</w:t>
      </w:r>
      <w:r>
        <w:rPr>
          <w:rFonts w:hint="default" w:ascii="Times New Roman" w:hAnsi="Times New Roman" w:cs="Times New Roman"/>
          <w:sz w:val="24"/>
          <w:szCs w:val="24"/>
        </w:rPr>
        <w:t xml:space="preserve"> for minor issues.</w:t>
      </w:r>
    </w:p>
    <w:p>
      <w:pPr>
        <w:keepNext w:val="0"/>
        <w:keepLines w:val="0"/>
        <w:widowControl/>
        <w:numPr>
          <w:ilvl w:val="1"/>
          <w:numId w:val="52"/>
        </w:numPr>
        <w:suppressLineNumbers w:val="0"/>
        <w:tabs>
          <w:tab w:val="left" w:pos="1440"/>
        </w:tabs>
        <w:spacing w:before="0" w:beforeAutospacing="1" w:after="0" w:afterAutospacing="1" w:line="360" w:lineRule="auto"/>
        <w:ind w:left="1440" w:hanging="360"/>
        <w:rPr>
          <w:rStyle w:val="92"/>
        </w:rPr>
      </w:pPr>
      <w:r>
        <w:rPr>
          <w:rFonts w:hint="default" w:ascii="Times New Roman" w:hAnsi="Times New Roman" w:cs="Times New Roman"/>
          <w:sz w:val="24"/>
          <w:szCs w:val="24"/>
        </w:rPr>
        <w:t xml:space="preserve">For full system crashes, recovery should not exceed </w:t>
      </w:r>
      <w:r>
        <w:rPr>
          <w:rStyle w:val="92"/>
          <w:rFonts w:hint="default" w:ascii="Times New Roman" w:hAnsi="Times New Roman" w:cs="Times New Roman"/>
          <w:sz w:val="24"/>
          <w:szCs w:val="24"/>
        </w:rPr>
        <w:t>5–10 minutes</w:t>
      </w:r>
    </w:p>
    <w:p>
      <w:pPr>
        <w:rPr>
          <w:rStyle w:val="92"/>
        </w:rPr>
      </w:pPr>
    </w:p>
    <w:p>
      <w:pPr>
        <w:pStyle w:val="85"/>
        <w:keepNext w:val="0"/>
        <w:keepLines w:val="0"/>
        <w:widowControl/>
        <w:suppressLineNumbers w:val="0"/>
        <w:jc w:val="center"/>
        <w:rPr>
          <w:rStyle w:val="92"/>
          <w:rFonts w:hint="default"/>
          <w:sz w:val="28"/>
          <w:szCs w:val="28"/>
          <w:lang w:val="en-US"/>
        </w:rPr>
      </w:pPr>
      <w:r>
        <w:rPr>
          <w:rStyle w:val="92"/>
          <w:rFonts w:hint="default"/>
          <w:sz w:val="28"/>
          <w:szCs w:val="28"/>
          <w:lang w:val="en-US"/>
        </w:rPr>
        <w:t>Performance Tests</w:t>
      </w:r>
    </w:p>
    <w:p>
      <w:pPr>
        <w:pStyle w:val="85"/>
        <w:keepNext w:val="0"/>
        <w:keepLines w:val="0"/>
        <w:widowControl/>
        <w:suppressLineNumbers w:val="0"/>
        <w:spacing w:line="360" w:lineRule="auto"/>
      </w:pPr>
      <w:r>
        <w:rPr>
          <w:rFonts w:hint="default"/>
          <w:lang w:val="en-US"/>
        </w:rPr>
        <w:t xml:space="preserve">All tests were carried out in two scopes: </w:t>
      </w:r>
      <w:r>
        <w:rPr>
          <w:rFonts w:hint="default"/>
          <w:lang w:val="en-US"/>
        </w:rPr>
        <w:br w:type="textWrapping"/>
      </w:r>
      <w:r>
        <w:rPr>
          <w:rFonts w:hint="default"/>
          <w:lang w:val="en-US"/>
        </w:rPr>
        <w:br w:type="textWrapping"/>
      </w:r>
      <w:r>
        <w:rPr>
          <w:rStyle w:val="92"/>
        </w:rPr>
        <w:t>Server Testing</w:t>
      </w:r>
      <w:r>
        <w:t xml:space="preserve"> focuses on evaluating the backend infrastructure's performance, under varying loads. It ensures the</w:t>
      </w:r>
      <w:r>
        <w:rPr>
          <w:rFonts w:hint="default"/>
          <w:lang w:val="en-US"/>
        </w:rPr>
        <w:t xml:space="preserve"> web</w:t>
      </w:r>
      <w:r>
        <w:t xml:space="preserve"> server can handle traffic efficiently without crashing or degrading.</w:t>
      </w:r>
    </w:p>
    <w:p>
      <w:pPr>
        <w:pStyle w:val="85"/>
        <w:keepNext w:val="0"/>
        <w:keepLines w:val="0"/>
        <w:widowControl/>
        <w:suppressLineNumbers w:val="0"/>
        <w:spacing w:line="360" w:lineRule="auto"/>
      </w:pPr>
      <w:r>
        <w:rPr>
          <w:rStyle w:val="92"/>
        </w:rPr>
        <w:t>Application Logic Testing</w:t>
      </w:r>
      <w:r>
        <w:t xml:space="preserve"> assesses the correctness, reliability, and performance of business workflows (e.g., search, checkout) under load. It ensures logical consistency and smooth user experiences even under stress.</w:t>
      </w:r>
    </w:p>
    <w:p>
      <w:pPr>
        <w:pStyle w:val="85"/>
        <w:keepNext w:val="0"/>
        <w:keepLines w:val="0"/>
        <w:widowControl/>
        <w:suppressLineNumbers w:val="0"/>
      </w:pPr>
      <w:r>
        <w:t>Both are critical for delivering a robust, scalable, and user-friendly system.</w:t>
      </w:r>
    </w:p>
    <w:p>
      <w:pPr>
        <w:keepNext w:val="0"/>
        <w:keepLines w:val="0"/>
        <w:widowControl/>
        <w:suppressLineNumbers w:val="0"/>
        <w:rPr>
          <w:rFonts w:hint="default"/>
          <w:lang w:val="en-US"/>
        </w:rPr>
      </w:pPr>
    </w:p>
    <w:p>
      <w:pPr>
        <w:pStyle w:val="85"/>
        <w:keepNext w:val="0"/>
        <w:keepLines w:val="0"/>
        <w:widowControl/>
        <w:suppressLineNumbers w:val="0"/>
        <w:jc w:val="left"/>
        <w:rPr>
          <w:rStyle w:val="92"/>
          <w:rFonts w:hint="default"/>
          <w:sz w:val="28"/>
          <w:szCs w:val="28"/>
          <w:lang w:val="en-US"/>
        </w:rPr>
      </w:pPr>
      <w:r>
        <w:rPr>
          <w:rStyle w:val="92"/>
          <w:rFonts w:hint="default"/>
          <w:sz w:val="28"/>
          <w:szCs w:val="28"/>
          <w:lang w:val="en-US"/>
        </w:rPr>
        <w:t>1. Capacity Testing</w:t>
      </w:r>
    </w:p>
    <w:p>
      <w:pPr>
        <w:pStyle w:val="85"/>
        <w:keepNext w:val="0"/>
        <w:keepLines w:val="0"/>
        <w:widowControl/>
        <w:suppressLineNumbers w:val="0"/>
        <w:spacing w:line="360" w:lineRule="auto"/>
      </w:pPr>
      <w:r>
        <w:rPr>
          <w:rStyle w:val="92"/>
        </w:rPr>
        <w:t>Objective</w:t>
      </w:r>
      <w:r>
        <w:t>: Assess the maximum number of users the system can handle while maintaining acceptable performance.</w:t>
      </w:r>
    </w:p>
    <w:p>
      <w:pPr>
        <w:pStyle w:val="6"/>
        <w:keepNext w:val="0"/>
        <w:keepLines w:val="0"/>
        <w:widowControl/>
        <w:suppressLineNumbers w:val="0"/>
        <w:rPr>
          <w:rFonts w:hint="default" w:ascii="Times New Roman" w:hAnsi="Times New Roman" w:cs="Times New Roman"/>
          <w:sz w:val="24"/>
          <w:szCs w:val="24"/>
        </w:rPr>
      </w:pPr>
      <w:r>
        <w:rPr>
          <w:rStyle w:val="92"/>
          <w:rFonts w:hint="default" w:ascii="Times New Roman" w:hAnsi="Times New Roman" w:cs="Times New Roman"/>
          <w:b/>
          <w:bCs/>
          <w:sz w:val="24"/>
          <w:szCs w:val="24"/>
        </w:rPr>
        <w:t>Scope 1: Server Testing</w:t>
      </w:r>
    </w:p>
    <w:p>
      <w:pPr>
        <w:pStyle w:val="85"/>
        <w:keepNext w:val="0"/>
        <w:keepLines w:val="0"/>
        <w:widowControl/>
        <w:suppressLineNumbers w:val="0"/>
        <w:ind w:left="720"/>
        <w:rPr>
          <w:rFonts w:hint="default" w:ascii="Times New Roman" w:hAnsi="Times New Roman" w:cs="Times New Roman"/>
          <w:sz w:val="24"/>
          <w:szCs w:val="24"/>
        </w:rPr>
      </w:pPr>
      <w:r>
        <w:rPr>
          <w:rStyle w:val="92"/>
          <w:rFonts w:hint="default" w:ascii="Times New Roman" w:hAnsi="Times New Roman" w:cs="Times New Roman"/>
          <w:sz w:val="24"/>
          <w:szCs w:val="24"/>
        </w:rPr>
        <w:t>Define Scenarios</w:t>
      </w:r>
      <w:r>
        <w:rPr>
          <w:rFonts w:hint="default" w:ascii="Times New Roman" w:hAnsi="Times New Roman" w:cs="Times New Roman"/>
          <w:sz w:val="24"/>
          <w:szCs w:val="24"/>
        </w:rPr>
        <w:t>:</w:t>
      </w:r>
    </w:p>
    <w:p>
      <w:pPr>
        <w:keepNext w:val="0"/>
        <w:keepLines w:val="0"/>
        <w:widowControl/>
        <w:numPr>
          <w:ilvl w:val="1"/>
          <w:numId w:val="53"/>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Identify server-heavy operations: homepage access, product search, checkout.</w:t>
      </w:r>
    </w:p>
    <w:p>
      <w:pPr>
        <w:pStyle w:val="85"/>
        <w:keepNext w:val="0"/>
        <w:keepLines w:val="0"/>
        <w:widowControl/>
        <w:suppressLineNumbers w:val="0"/>
        <w:ind w:left="720"/>
        <w:rPr>
          <w:rFonts w:hint="default" w:ascii="Times New Roman" w:hAnsi="Times New Roman" w:cs="Times New Roman"/>
          <w:sz w:val="24"/>
          <w:szCs w:val="24"/>
        </w:rPr>
      </w:pPr>
      <w:r>
        <w:rPr>
          <w:rStyle w:val="92"/>
          <w:rFonts w:hint="default" w:ascii="Times New Roman" w:hAnsi="Times New Roman" w:cs="Times New Roman"/>
          <w:sz w:val="24"/>
          <w:szCs w:val="24"/>
        </w:rPr>
        <w:t>Prepare JMeter Test Plan</w:t>
      </w:r>
      <w:r>
        <w:rPr>
          <w:rFonts w:hint="default" w:ascii="Times New Roman" w:hAnsi="Times New Roman" w:cs="Times New Roman"/>
          <w:sz w:val="24"/>
          <w:szCs w:val="24"/>
        </w:rPr>
        <w:t>:</w:t>
      </w:r>
    </w:p>
    <w:p>
      <w:pPr>
        <w:keepNext w:val="0"/>
        <w:keepLines w:val="0"/>
        <w:widowControl/>
        <w:numPr>
          <w:ilvl w:val="1"/>
          <w:numId w:val="54"/>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Create Thread Groups for each scenario.</w:t>
      </w:r>
    </w:p>
    <w:p>
      <w:pPr>
        <w:keepNext w:val="0"/>
        <w:keepLines w:val="0"/>
        <w:widowControl/>
        <w:numPr>
          <w:ilvl w:val="1"/>
          <w:numId w:val="54"/>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Simulate increasing user counts (e.g., 50, 100, 200 users).</w:t>
      </w:r>
    </w:p>
    <w:p>
      <w:pPr>
        <w:pStyle w:val="85"/>
        <w:keepNext w:val="0"/>
        <w:keepLines w:val="0"/>
        <w:widowControl/>
        <w:suppressLineNumbers w:val="0"/>
        <w:ind w:left="720"/>
        <w:rPr>
          <w:rFonts w:hint="default" w:ascii="Times New Roman" w:hAnsi="Times New Roman" w:cs="Times New Roman"/>
          <w:sz w:val="24"/>
          <w:szCs w:val="24"/>
        </w:rPr>
      </w:pPr>
      <w:r>
        <w:rPr>
          <w:rStyle w:val="92"/>
          <w:rFonts w:hint="default" w:ascii="Times New Roman" w:hAnsi="Times New Roman" w:cs="Times New Roman"/>
          <w:sz w:val="24"/>
          <w:szCs w:val="24"/>
        </w:rPr>
        <w:t>Execute Tests</w:t>
      </w:r>
      <w:r>
        <w:rPr>
          <w:rFonts w:hint="default" w:ascii="Times New Roman" w:hAnsi="Times New Roman" w:cs="Times New Roman"/>
          <w:sz w:val="24"/>
          <w:szCs w:val="24"/>
        </w:rPr>
        <w:t>:</w:t>
      </w:r>
    </w:p>
    <w:p>
      <w:pPr>
        <w:keepNext w:val="0"/>
        <w:keepLines w:val="0"/>
        <w:widowControl/>
        <w:numPr>
          <w:ilvl w:val="1"/>
          <w:numId w:val="55"/>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Gradually increase concurrent users.</w:t>
      </w:r>
    </w:p>
    <w:p>
      <w:pPr>
        <w:keepNext w:val="0"/>
        <w:keepLines w:val="0"/>
        <w:widowControl/>
        <w:numPr>
          <w:ilvl w:val="1"/>
          <w:numId w:val="55"/>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Track </w:t>
      </w:r>
      <w:r>
        <w:rPr>
          <w:rFonts w:hint="default" w:ascii="Times New Roman" w:hAnsi="Times New Roman" w:cs="Times New Roman"/>
          <w:sz w:val="24"/>
          <w:szCs w:val="24"/>
          <w:lang w:val="en-US"/>
        </w:rPr>
        <w:t>error rate exceeds ideal (e.g &gt;2%)</w:t>
      </w:r>
    </w:p>
    <w:p>
      <w:pPr>
        <w:pStyle w:val="85"/>
        <w:keepNext w:val="0"/>
        <w:keepLines w:val="0"/>
        <w:widowControl/>
        <w:suppressLineNumbers w:val="0"/>
        <w:ind w:left="720"/>
        <w:rPr>
          <w:rStyle w:val="92"/>
          <w:rFonts w:hint="default" w:ascii="Times New Roman" w:hAnsi="Times New Roman" w:cs="Times New Roman"/>
          <w:sz w:val="24"/>
          <w:szCs w:val="24"/>
        </w:rPr>
      </w:pPr>
      <w:r>
        <w:rPr>
          <w:rStyle w:val="92"/>
          <w:rFonts w:hint="default" w:ascii="Times New Roman" w:hAnsi="Times New Roman" w:cs="Times New Roman"/>
          <w:sz w:val="24"/>
          <w:szCs w:val="24"/>
        </w:rPr>
        <w:t>Collect Results</w:t>
      </w:r>
      <w:r>
        <w:rPr>
          <w:rStyle w:val="92"/>
          <w:rFonts w:hint="default" w:ascii="Times New Roman" w:hAnsi="Times New Roman" w:cs="Times New Roman"/>
          <w:sz w:val="24"/>
          <w:szCs w:val="24"/>
        </w:rPr>
        <w:br w:type="textWrapping"/>
      </w:r>
    </w:p>
    <w:p>
      <w:pPr>
        <w:pStyle w:val="85"/>
        <w:keepNext w:val="0"/>
        <w:keepLines w:val="0"/>
        <w:widowControl/>
        <w:suppressLineNumbers w:val="0"/>
        <w:ind w:left="720"/>
        <w:rPr>
          <w:rStyle w:val="92"/>
          <w:rFonts w:hint="default" w:ascii="Times New Roman" w:hAnsi="Times New Roman" w:cs="Times New Roman"/>
          <w:sz w:val="24"/>
          <w:szCs w:val="24"/>
        </w:rPr>
      </w:pPr>
      <w:r>
        <w:drawing>
          <wp:inline distT="0" distB="0" distL="114300" distR="114300">
            <wp:extent cx="5267325" cy="1397635"/>
            <wp:effectExtent l="0" t="0" r="5715" b="444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9"/>
                    <a:stretch>
                      <a:fillRect/>
                    </a:stretch>
                  </pic:blipFill>
                  <pic:spPr>
                    <a:xfrm>
                      <a:off x="0" y="0"/>
                      <a:ext cx="5267325" cy="1397635"/>
                    </a:xfrm>
                    <a:prstGeom prst="rect">
                      <a:avLst/>
                    </a:prstGeom>
                    <a:noFill/>
                    <a:ln>
                      <a:noFill/>
                    </a:ln>
                  </pic:spPr>
                </pic:pic>
              </a:graphicData>
            </a:graphic>
          </wp:inline>
        </w:drawing>
      </w:r>
      <w:bookmarkStart w:id="4" w:name="_GoBack"/>
      <w:bookmarkEnd w:id="4"/>
    </w:p>
    <w:p>
      <w:pPr>
        <w:pStyle w:val="6"/>
        <w:keepNext w:val="0"/>
        <w:keepLines w:val="0"/>
        <w:widowControl/>
        <w:suppressLineNumbers w:val="0"/>
        <w:rPr>
          <w:rFonts w:hint="default" w:ascii="Times New Roman" w:hAnsi="Times New Roman" w:cs="Times New Roman"/>
          <w:sz w:val="24"/>
          <w:szCs w:val="24"/>
        </w:rPr>
      </w:pPr>
      <w:r>
        <w:rPr>
          <w:rStyle w:val="92"/>
          <w:rFonts w:hint="default" w:ascii="Times New Roman" w:hAnsi="Times New Roman" w:cs="Times New Roman"/>
          <w:b/>
          <w:bCs/>
          <w:sz w:val="24"/>
          <w:szCs w:val="24"/>
        </w:rPr>
        <w:t>Scope 2: Application Logic Testing</w:t>
      </w:r>
    </w:p>
    <w:p>
      <w:pPr>
        <w:pStyle w:val="85"/>
        <w:keepNext w:val="0"/>
        <w:keepLines w:val="0"/>
        <w:widowControl/>
        <w:suppressLineNumbers w:val="0"/>
        <w:ind w:left="720"/>
        <w:rPr>
          <w:rFonts w:hint="default" w:ascii="Times New Roman" w:hAnsi="Times New Roman" w:cs="Times New Roman"/>
          <w:sz w:val="24"/>
          <w:szCs w:val="24"/>
        </w:rPr>
      </w:pPr>
      <w:r>
        <w:rPr>
          <w:rStyle w:val="92"/>
          <w:rFonts w:hint="default" w:ascii="Times New Roman" w:hAnsi="Times New Roman" w:cs="Times New Roman"/>
          <w:sz w:val="24"/>
          <w:szCs w:val="24"/>
        </w:rPr>
        <w:t>Define Key Flows</w:t>
      </w:r>
      <w:r>
        <w:rPr>
          <w:rFonts w:hint="default" w:ascii="Times New Roman" w:hAnsi="Times New Roman" w:cs="Times New Roman"/>
          <w:sz w:val="24"/>
          <w:szCs w:val="24"/>
        </w:rPr>
        <w:t>:</w:t>
      </w:r>
    </w:p>
    <w:p>
      <w:pPr>
        <w:keepNext w:val="0"/>
        <w:keepLines w:val="0"/>
        <w:widowControl/>
        <w:numPr>
          <w:ilvl w:val="1"/>
          <w:numId w:val="56"/>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Product search, adding to the cart, and checkout workflows.</w:t>
      </w:r>
    </w:p>
    <w:p>
      <w:pPr>
        <w:pStyle w:val="85"/>
        <w:keepNext w:val="0"/>
        <w:keepLines w:val="0"/>
        <w:widowControl/>
        <w:suppressLineNumbers w:val="0"/>
        <w:ind w:left="720"/>
        <w:rPr>
          <w:rFonts w:hint="default" w:ascii="Times New Roman" w:hAnsi="Times New Roman" w:cs="Times New Roman"/>
          <w:sz w:val="24"/>
          <w:szCs w:val="24"/>
        </w:rPr>
      </w:pPr>
      <w:r>
        <w:rPr>
          <w:rStyle w:val="92"/>
          <w:rFonts w:hint="default" w:ascii="Times New Roman" w:hAnsi="Times New Roman" w:cs="Times New Roman"/>
          <w:sz w:val="24"/>
          <w:szCs w:val="24"/>
        </w:rPr>
        <w:t>Configure JMeter Test Plan</w:t>
      </w:r>
      <w:r>
        <w:rPr>
          <w:rFonts w:hint="default" w:ascii="Times New Roman" w:hAnsi="Times New Roman" w:cs="Times New Roman"/>
          <w:sz w:val="24"/>
          <w:szCs w:val="24"/>
        </w:rPr>
        <w:t>:</w:t>
      </w:r>
    </w:p>
    <w:p>
      <w:pPr>
        <w:keepNext w:val="0"/>
        <w:keepLines w:val="0"/>
        <w:widowControl/>
        <w:numPr>
          <w:ilvl w:val="1"/>
          <w:numId w:val="57"/>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Use chained HTTP Samplers to replicate user workflows.</w:t>
      </w:r>
    </w:p>
    <w:p>
      <w:pPr>
        <w:keepNext w:val="0"/>
        <w:keepLines w:val="0"/>
        <w:widowControl/>
        <w:numPr>
          <w:ilvl w:val="1"/>
          <w:numId w:val="57"/>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Verify data consistency and logical correctness using assertions.</w:t>
      </w:r>
    </w:p>
    <w:p>
      <w:pPr>
        <w:pStyle w:val="85"/>
        <w:keepNext w:val="0"/>
        <w:keepLines w:val="0"/>
        <w:widowControl/>
        <w:suppressLineNumbers w:val="0"/>
        <w:ind w:left="720"/>
        <w:rPr>
          <w:rFonts w:hint="default" w:ascii="Times New Roman" w:hAnsi="Times New Roman" w:cs="Times New Roman"/>
          <w:sz w:val="24"/>
          <w:szCs w:val="24"/>
        </w:rPr>
      </w:pPr>
      <w:r>
        <w:rPr>
          <w:rStyle w:val="92"/>
          <w:rFonts w:hint="default" w:ascii="Times New Roman" w:hAnsi="Times New Roman" w:cs="Times New Roman"/>
          <w:sz w:val="24"/>
          <w:szCs w:val="24"/>
        </w:rPr>
        <w:t>Simulate Load</w:t>
      </w:r>
      <w:r>
        <w:rPr>
          <w:rFonts w:hint="default" w:ascii="Times New Roman" w:hAnsi="Times New Roman" w:cs="Times New Roman"/>
          <w:sz w:val="24"/>
          <w:szCs w:val="24"/>
        </w:rPr>
        <w:t>:</w:t>
      </w:r>
    </w:p>
    <w:p>
      <w:pPr>
        <w:keepNext w:val="0"/>
        <w:keepLines w:val="0"/>
        <w:widowControl/>
        <w:numPr>
          <w:ilvl w:val="1"/>
          <w:numId w:val="58"/>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Gradually increase users performing workflows simultaneously.</w:t>
      </w:r>
    </w:p>
    <w:p>
      <w:pPr>
        <w:pStyle w:val="85"/>
        <w:keepNext w:val="0"/>
        <w:keepLines w:val="0"/>
        <w:widowControl/>
        <w:suppressLineNumbers w:val="0"/>
        <w:ind w:left="720"/>
        <w:rPr>
          <w:rFonts w:hint="default" w:ascii="Times New Roman" w:hAnsi="Times New Roman" w:cs="Times New Roman"/>
          <w:sz w:val="24"/>
          <w:szCs w:val="24"/>
        </w:rPr>
      </w:pPr>
      <w:r>
        <w:rPr>
          <w:rStyle w:val="92"/>
          <w:rFonts w:hint="default" w:ascii="Times New Roman" w:hAnsi="Times New Roman" w:cs="Times New Roman"/>
          <w:sz w:val="24"/>
          <w:szCs w:val="24"/>
        </w:rPr>
        <w:t>Analyze Results</w:t>
      </w:r>
      <w:r>
        <w:rPr>
          <w:rFonts w:hint="default" w:ascii="Times New Roman" w:hAnsi="Times New Roman" w:cs="Times New Roman"/>
          <w:sz w:val="24"/>
          <w:szCs w:val="24"/>
        </w:rPr>
        <w:t>:</w:t>
      </w:r>
    </w:p>
    <w:p>
      <w:pPr>
        <w:keepNext w:val="0"/>
        <w:keepLines w:val="0"/>
        <w:widowControl/>
        <w:numPr>
          <w:ilvl w:val="1"/>
          <w:numId w:val="59"/>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Identify when business logic (e.g., order placement) fails.</w:t>
      </w:r>
    </w:p>
    <w:p>
      <w:pPr>
        <w:keepNext w:val="0"/>
        <w:keepLines w:val="0"/>
        <w:widowControl/>
        <w:numPr>
          <w:ilvl w:val="1"/>
          <w:numId w:val="59"/>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Document points where logical errors or inconsistencies occur.</w:t>
      </w:r>
    </w:p>
    <w:p>
      <w:pPr>
        <w:keepNext w:val="0"/>
        <w:keepLines w:val="0"/>
        <w:widowControl/>
        <w:suppressLineNumbers w:val="0"/>
        <w:rPr>
          <w:rFonts w:hint="default" w:ascii="Times New Roman" w:hAnsi="Times New Roman" w:cs="Times New Roman"/>
          <w:sz w:val="24"/>
          <w:szCs w:val="24"/>
        </w:rPr>
      </w:pPr>
    </w:p>
    <w:p>
      <w:pPr>
        <w:pStyle w:val="5"/>
        <w:keepNext w:val="0"/>
        <w:keepLines w:val="0"/>
        <w:widowControl/>
        <w:suppressLineNumbers w:val="0"/>
        <w:rPr>
          <w:rFonts w:hint="default" w:ascii="Times New Roman" w:hAnsi="Times New Roman" w:cs="Times New Roman"/>
          <w:sz w:val="24"/>
          <w:szCs w:val="24"/>
        </w:rPr>
      </w:pPr>
      <w:r>
        <w:rPr>
          <w:rStyle w:val="92"/>
          <w:rFonts w:hint="default" w:ascii="Times New Roman" w:hAnsi="Times New Roman" w:cs="Times New Roman"/>
          <w:b/>
          <w:bCs/>
          <w:sz w:val="24"/>
          <w:szCs w:val="24"/>
        </w:rPr>
        <w:t>2. Load Testing</w:t>
      </w:r>
    </w:p>
    <w:p>
      <w:pPr>
        <w:pStyle w:val="85"/>
        <w:keepNext w:val="0"/>
        <w:keepLines w:val="0"/>
        <w:widowControl/>
        <w:suppressLineNumbers w:val="0"/>
        <w:rPr>
          <w:rFonts w:hint="default" w:ascii="Times New Roman" w:hAnsi="Times New Roman" w:cs="Times New Roman"/>
          <w:sz w:val="24"/>
          <w:szCs w:val="24"/>
        </w:rPr>
      </w:pPr>
      <w:r>
        <w:rPr>
          <w:rStyle w:val="92"/>
          <w:rFonts w:hint="default" w:ascii="Times New Roman" w:hAnsi="Times New Roman" w:cs="Times New Roman"/>
          <w:sz w:val="24"/>
          <w:szCs w:val="24"/>
        </w:rPr>
        <w:t>Objective</w:t>
      </w:r>
      <w:r>
        <w:rPr>
          <w:rFonts w:hint="default" w:ascii="Times New Roman" w:hAnsi="Times New Roman" w:cs="Times New Roman"/>
          <w:sz w:val="24"/>
          <w:szCs w:val="24"/>
        </w:rPr>
        <w:t>: Validate the system's behavior under normal and peak loads.</w:t>
      </w:r>
    </w:p>
    <w:p>
      <w:pPr>
        <w:pStyle w:val="6"/>
        <w:keepNext w:val="0"/>
        <w:keepLines w:val="0"/>
        <w:widowControl/>
        <w:suppressLineNumbers w:val="0"/>
        <w:rPr>
          <w:rFonts w:hint="default" w:ascii="Times New Roman" w:hAnsi="Times New Roman" w:cs="Times New Roman"/>
          <w:sz w:val="24"/>
          <w:szCs w:val="24"/>
        </w:rPr>
      </w:pPr>
      <w:r>
        <w:rPr>
          <w:rStyle w:val="92"/>
          <w:rFonts w:hint="default" w:ascii="Times New Roman" w:hAnsi="Times New Roman" w:cs="Times New Roman"/>
          <w:b/>
          <w:bCs/>
          <w:sz w:val="24"/>
          <w:szCs w:val="24"/>
        </w:rPr>
        <w:t>Scope 1: Server Testing</w:t>
      </w:r>
    </w:p>
    <w:p>
      <w:pPr>
        <w:pStyle w:val="85"/>
        <w:keepNext w:val="0"/>
        <w:keepLines w:val="0"/>
        <w:widowControl/>
        <w:suppressLineNumbers w:val="0"/>
        <w:ind w:left="720"/>
        <w:rPr>
          <w:rFonts w:hint="default" w:ascii="Times New Roman" w:hAnsi="Times New Roman" w:cs="Times New Roman"/>
          <w:sz w:val="24"/>
          <w:szCs w:val="24"/>
        </w:rPr>
      </w:pPr>
      <w:r>
        <w:rPr>
          <w:rStyle w:val="92"/>
          <w:rFonts w:hint="default" w:ascii="Times New Roman" w:hAnsi="Times New Roman" w:cs="Times New Roman"/>
          <w:sz w:val="24"/>
          <w:szCs w:val="24"/>
        </w:rPr>
        <w:t>Define Load Conditions</w:t>
      </w:r>
      <w:r>
        <w:rPr>
          <w:rFonts w:hint="default" w:ascii="Times New Roman" w:hAnsi="Times New Roman" w:cs="Times New Roman"/>
          <w:sz w:val="24"/>
          <w:szCs w:val="24"/>
        </w:rPr>
        <w:t>:</w:t>
      </w:r>
    </w:p>
    <w:p>
      <w:pPr>
        <w:keepNext w:val="0"/>
        <w:keepLines w:val="0"/>
        <w:widowControl/>
        <w:numPr>
          <w:ilvl w:val="1"/>
          <w:numId w:val="60"/>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Normal load: 50–200 users.</w:t>
      </w:r>
    </w:p>
    <w:p>
      <w:pPr>
        <w:keepNext w:val="0"/>
        <w:keepLines w:val="0"/>
        <w:widowControl/>
        <w:numPr>
          <w:ilvl w:val="1"/>
          <w:numId w:val="60"/>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Peak load: 300+ users.</w:t>
      </w:r>
    </w:p>
    <w:p>
      <w:pPr>
        <w:pStyle w:val="85"/>
        <w:keepNext w:val="0"/>
        <w:keepLines w:val="0"/>
        <w:widowControl/>
        <w:suppressLineNumbers w:val="0"/>
        <w:ind w:left="720"/>
        <w:rPr>
          <w:rFonts w:hint="default" w:ascii="Times New Roman" w:hAnsi="Times New Roman" w:cs="Times New Roman"/>
          <w:sz w:val="24"/>
          <w:szCs w:val="24"/>
        </w:rPr>
      </w:pPr>
      <w:r>
        <w:rPr>
          <w:rStyle w:val="92"/>
          <w:rFonts w:hint="default" w:ascii="Times New Roman" w:hAnsi="Times New Roman" w:cs="Times New Roman"/>
          <w:sz w:val="24"/>
          <w:szCs w:val="24"/>
        </w:rPr>
        <w:t>Prepare JMeter Test Plan</w:t>
      </w:r>
      <w:r>
        <w:rPr>
          <w:rFonts w:hint="default" w:ascii="Times New Roman" w:hAnsi="Times New Roman" w:cs="Times New Roman"/>
          <w:sz w:val="24"/>
          <w:szCs w:val="24"/>
        </w:rPr>
        <w:t>:</w:t>
      </w:r>
    </w:p>
    <w:p>
      <w:pPr>
        <w:keepNext w:val="0"/>
        <w:keepLines w:val="0"/>
        <w:widowControl/>
        <w:numPr>
          <w:ilvl w:val="1"/>
          <w:numId w:val="61"/>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Configure Thread Groups for varying loads.</w:t>
      </w:r>
    </w:p>
    <w:p>
      <w:pPr>
        <w:keepNext w:val="0"/>
        <w:keepLines w:val="0"/>
        <w:widowControl/>
        <w:numPr>
          <w:ilvl w:val="1"/>
          <w:numId w:val="61"/>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Monitor server performance metrics: </w:t>
      </w:r>
    </w:p>
    <w:p>
      <w:pPr>
        <w:keepNext w:val="0"/>
        <w:keepLines w:val="0"/>
        <w:widowControl/>
        <w:numPr>
          <w:ilvl w:val="2"/>
          <w:numId w:val="54"/>
        </w:numPr>
        <w:suppressLineNumbers w:val="0"/>
        <w:tabs>
          <w:tab w:val="left" w:pos="2160"/>
        </w:tabs>
        <w:spacing w:before="0" w:beforeAutospacing="1" w:after="0" w:afterAutospacing="1"/>
        <w:ind w:left="2160" w:hanging="360"/>
        <w:rPr>
          <w:rFonts w:hint="default" w:ascii="Times New Roman" w:hAnsi="Times New Roman" w:cs="Times New Roman"/>
          <w:sz w:val="24"/>
          <w:szCs w:val="24"/>
        </w:rPr>
      </w:pPr>
      <w:r>
        <w:rPr>
          <w:rFonts w:hint="default" w:ascii="Times New Roman" w:hAnsi="Times New Roman" w:cs="Times New Roman"/>
          <w:sz w:val="24"/>
          <w:szCs w:val="24"/>
        </w:rPr>
        <w:t>Response times, throughput, error rates.</w:t>
      </w:r>
    </w:p>
    <w:p>
      <w:pPr>
        <w:pStyle w:val="85"/>
        <w:keepNext w:val="0"/>
        <w:keepLines w:val="0"/>
        <w:widowControl/>
        <w:suppressLineNumbers w:val="0"/>
        <w:ind w:left="720"/>
        <w:rPr>
          <w:rFonts w:hint="default" w:ascii="Times New Roman" w:hAnsi="Times New Roman" w:cs="Times New Roman"/>
          <w:sz w:val="24"/>
          <w:szCs w:val="24"/>
        </w:rPr>
      </w:pPr>
      <w:r>
        <w:rPr>
          <w:rStyle w:val="92"/>
          <w:rFonts w:hint="default" w:ascii="Times New Roman" w:hAnsi="Times New Roman" w:cs="Times New Roman"/>
          <w:sz w:val="24"/>
          <w:szCs w:val="24"/>
        </w:rPr>
        <w:t>Analyze Results</w:t>
      </w:r>
      <w:r>
        <w:rPr>
          <w:rFonts w:hint="default" w:ascii="Times New Roman" w:hAnsi="Times New Roman" w:cs="Times New Roman"/>
          <w:sz w:val="24"/>
          <w:szCs w:val="24"/>
        </w:rPr>
        <w:t>:</w:t>
      </w:r>
    </w:p>
    <w:p>
      <w:pPr>
        <w:keepNext w:val="0"/>
        <w:keepLines w:val="0"/>
        <w:widowControl/>
        <w:numPr>
          <w:ilvl w:val="1"/>
          <w:numId w:val="62"/>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Identify resource bottlenecks under peak load conditions.</w:t>
      </w:r>
    </w:p>
    <w:p>
      <w:pPr>
        <w:keepNext w:val="0"/>
        <w:keepLines w:val="0"/>
        <w:widowControl/>
        <w:suppressLineNumbers w:val="0"/>
        <w:rPr>
          <w:rFonts w:hint="default" w:ascii="Times New Roman" w:hAnsi="Times New Roman" w:cs="Times New Roman"/>
          <w:sz w:val="24"/>
          <w:szCs w:val="24"/>
        </w:rPr>
      </w:pPr>
    </w:p>
    <w:p>
      <w:pPr>
        <w:pStyle w:val="6"/>
        <w:keepNext w:val="0"/>
        <w:keepLines w:val="0"/>
        <w:widowControl/>
        <w:suppressLineNumbers w:val="0"/>
        <w:rPr>
          <w:rFonts w:hint="default" w:ascii="Times New Roman" w:hAnsi="Times New Roman" w:cs="Times New Roman"/>
          <w:sz w:val="24"/>
          <w:szCs w:val="24"/>
        </w:rPr>
      </w:pPr>
      <w:r>
        <w:rPr>
          <w:rStyle w:val="92"/>
          <w:rFonts w:hint="default" w:ascii="Times New Roman" w:hAnsi="Times New Roman" w:cs="Times New Roman"/>
          <w:b/>
          <w:bCs/>
          <w:sz w:val="24"/>
          <w:szCs w:val="24"/>
        </w:rPr>
        <w:t>Scope 2: Application Logic Testing</w:t>
      </w:r>
    </w:p>
    <w:p>
      <w:pPr>
        <w:pStyle w:val="85"/>
        <w:keepNext w:val="0"/>
        <w:keepLines w:val="0"/>
        <w:widowControl/>
        <w:suppressLineNumbers w:val="0"/>
        <w:ind w:left="720"/>
        <w:rPr>
          <w:rFonts w:hint="default" w:ascii="Times New Roman" w:hAnsi="Times New Roman" w:cs="Times New Roman"/>
          <w:sz w:val="24"/>
          <w:szCs w:val="24"/>
        </w:rPr>
      </w:pPr>
      <w:r>
        <w:rPr>
          <w:rStyle w:val="92"/>
          <w:rFonts w:hint="default" w:ascii="Times New Roman" w:hAnsi="Times New Roman" w:cs="Times New Roman"/>
          <w:sz w:val="24"/>
          <w:szCs w:val="24"/>
        </w:rPr>
        <w:t>Simulate Workflows</w:t>
      </w:r>
      <w:r>
        <w:rPr>
          <w:rFonts w:hint="default" w:ascii="Times New Roman" w:hAnsi="Times New Roman" w:cs="Times New Roman"/>
          <w:sz w:val="24"/>
          <w:szCs w:val="24"/>
        </w:rPr>
        <w:t>:</w:t>
      </w:r>
    </w:p>
    <w:p>
      <w:pPr>
        <w:keepNext w:val="0"/>
        <w:keepLines w:val="0"/>
        <w:widowControl/>
        <w:numPr>
          <w:ilvl w:val="1"/>
          <w:numId w:val="63"/>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Product browsing, adding items to the cart, checkout.</w:t>
      </w:r>
    </w:p>
    <w:p>
      <w:pPr>
        <w:pStyle w:val="85"/>
        <w:keepNext w:val="0"/>
        <w:keepLines w:val="0"/>
        <w:widowControl/>
        <w:suppressLineNumbers w:val="0"/>
        <w:ind w:left="720"/>
        <w:rPr>
          <w:rFonts w:hint="default" w:ascii="Times New Roman" w:hAnsi="Times New Roman" w:cs="Times New Roman"/>
          <w:sz w:val="24"/>
          <w:szCs w:val="24"/>
        </w:rPr>
      </w:pPr>
      <w:r>
        <w:rPr>
          <w:rStyle w:val="92"/>
          <w:rFonts w:hint="default" w:ascii="Times New Roman" w:hAnsi="Times New Roman" w:cs="Times New Roman"/>
          <w:sz w:val="24"/>
          <w:szCs w:val="24"/>
        </w:rPr>
        <w:t>Monitor Metrics</w:t>
      </w:r>
      <w:r>
        <w:rPr>
          <w:rFonts w:hint="default" w:ascii="Times New Roman" w:hAnsi="Times New Roman" w:cs="Times New Roman"/>
          <w:sz w:val="24"/>
          <w:szCs w:val="24"/>
        </w:rPr>
        <w:t>:</w:t>
      </w:r>
    </w:p>
    <w:p>
      <w:pPr>
        <w:keepNext w:val="0"/>
        <w:keepLines w:val="0"/>
        <w:widowControl/>
        <w:numPr>
          <w:ilvl w:val="1"/>
          <w:numId w:val="64"/>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Average response time for each step.</w:t>
      </w:r>
    </w:p>
    <w:p>
      <w:pPr>
        <w:keepNext w:val="0"/>
        <w:keepLines w:val="0"/>
        <w:widowControl/>
        <w:numPr>
          <w:ilvl w:val="1"/>
          <w:numId w:val="64"/>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Logical consistency across workflows.</w:t>
      </w:r>
    </w:p>
    <w:p>
      <w:pPr>
        <w:pStyle w:val="85"/>
        <w:keepNext w:val="0"/>
        <w:keepLines w:val="0"/>
        <w:widowControl/>
        <w:suppressLineNumbers w:val="0"/>
        <w:ind w:left="720"/>
        <w:rPr>
          <w:rFonts w:hint="default" w:ascii="Times New Roman" w:hAnsi="Times New Roman" w:cs="Times New Roman"/>
          <w:sz w:val="24"/>
          <w:szCs w:val="24"/>
        </w:rPr>
      </w:pPr>
      <w:r>
        <w:rPr>
          <w:rStyle w:val="92"/>
          <w:rFonts w:hint="default" w:ascii="Times New Roman" w:hAnsi="Times New Roman" w:cs="Times New Roman"/>
          <w:sz w:val="24"/>
          <w:szCs w:val="24"/>
        </w:rPr>
        <w:t>Evaluate Workflow Stability</w:t>
      </w:r>
      <w:r>
        <w:rPr>
          <w:rFonts w:hint="default" w:ascii="Times New Roman" w:hAnsi="Times New Roman" w:cs="Times New Roman"/>
          <w:sz w:val="24"/>
          <w:szCs w:val="24"/>
        </w:rPr>
        <w:t>:</w:t>
      </w:r>
    </w:p>
    <w:p>
      <w:pPr>
        <w:keepNext w:val="0"/>
        <w:keepLines w:val="0"/>
        <w:widowControl/>
        <w:numPr>
          <w:ilvl w:val="1"/>
          <w:numId w:val="65"/>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Ensure workflows remain functional under peak load.</w:t>
      </w:r>
    </w:p>
    <w:p>
      <w:pPr>
        <w:keepNext w:val="0"/>
        <w:keepLines w:val="0"/>
        <w:widowControl/>
        <w:suppressLineNumbers w:val="0"/>
        <w:rPr>
          <w:rFonts w:hint="default" w:ascii="Times New Roman" w:hAnsi="Times New Roman" w:cs="Times New Roman"/>
          <w:sz w:val="24"/>
          <w:szCs w:val="24"/>
        </w:rPr>
      </w:pPr>
    </w:p>
    <w:p>
      <w:pPr>
        <w:pStyle w:val="5"/>
        <w:keepNext w:val="0"/>
        <w:keepLines w:val="0"/>
        <w:widowControl/>
        <w:suppressLineNumbers w:val="0"/>
        <w:rPr>
          <w:rFonts w:hint="default" w:ascii="Times New Roman" w:hAnsi="Times New Roman" w:cs="Times New Roman"/>
          <w:sz w:val="24"/>
          <w:szCs w:val="24"/>
        </w:rPr>
      </w:pPr>
      <w:r>
        <w:rPr>
          <w:rStyle w:val="92"/>
          <w:rFonts w:hint="default" w:ascii="Times New Roman" w:hAnsi="Times New Roman" w:cs="Times New Roman"/>
          <w:b/>
          <w:bCs/>
          <w:sz w:val="24"/>
          <w:szCs w:val="24"/>
        </w:rPr>
        <w:t>3. Stress Testing</w:t>
      </w:r>
    </w:p>
    <w:p>
      <w:pPr>
        <w:pStyle w:val="85"/>
        <w:keepNext w:val="0"/>
        <w:keepLines w:val="0"/>
        <w:widowControl/>
        <w:suppressLineNumbers w:val="0"/>
        <w:rPr>
          <w:rFonts w:hint="default" w:ascii="Times New Roman" w:hAnsi="Times New Roman" w:cs="Times New Roman"/>
          <w:sz w:val="24"/>
          <w:szCs w:val="24"/>
        </w:rPr>
      </w:pPr>
      <w:r>
        <w:rPr>
          <w:rStyle w:val="92"/>
          <w:rFonts w:hint="default" w:ascii="Times New Roman" w:hAnsi="Times New Roman" w:cs="Times New Roman"/>
          <w:sz w:val="24"/>
          <w:szCs w:val="24"/>
        </w:rPr>
        <w:t>Objective</w:t>
      </w:r>
      <w:r>
        <w:rPr>
          <w:rFonts w:hint="default" w:ascii="Times New Roman" w:hAnsi="Times New Roman" w:cs="Times New Roman"/>
          <w:sz w:val="24"/>
          <w:szCs w:val="24"/>
        </w:rPr>
        <w:t>: Push the system beyond its normal load to determine breaking points and recovery capacity.</w:t>
      </w:r>
    </w:p>
    <w:p>
      <w:pPr>
        <w:pStyle w:val="6"/>
        <w:keepNext w:val="0"/>
        <w:keepLines w:val="0"/>
        <w:widowControl/>
        <w:suppressLineNumbers w:val="0"/>
        <w:rPr>
          <w:rFonts w:hint="default" w:ascii="Times New Roman" w:hAnsi="Times New Roman" w:cs="Times New Roman"/>
          <w:sz w:val="24"/>
          <w:szCs w:val="24"/>
        </w:rPr>
      </w:pPr>
      <w:r>
        <w:rPr>
          <w:rStyle w:val="92"/>
          <w:rFonts w:hint="default" w:ascii="Times New Roman" w:hAnsi="Times New Roman" w:cs="Times New Roman"/>
          <w:b/>
          <w:bCs/>
          <w:sz w:val="24"/>
          <w:szCs w:val="24"/>
        </w:rPr>
        <w:t>Scope 1: Server Testing</w:t>
      </w:r>
    </w:p>
    <w:p>
      <w:pPr>
        <w:pStyle w:val="85"/>
        <w:keepNext w:val="0"/>
        <w:keepLines w:val="0"/>
        <w:widowControl/>
        <w:suppressLineNumbers w:val="0"/>
        <w:ind w:left="720"/>
        <w:rPr>
          <w:rFonts w:hint="default" w:ascii="Times New Roman" w:hAnsi="Times New Roman" w:cs="Times New Roman"/>
          <w:sz w:val="24"/>
          <w:szCs w:val="24"/>
        </w:rPr>
      </w:pPr>
      <w:r>
        <w:rPr>
          <w:rStyle w:val="92"/>
          <w:rFonts w:hint="default" w:ascii="Times New Roman" w:hAnsi="Times New Roman" w:cs="Times New Roman"/>
          <w:sz w:val="24"/>
          <w:szCs w:val="24"/>
        </w:rPr>
        <w:t>Define Stress Scenarios</w:t>
      </w:r>
      <w:r>
        <w:rPr>
          <w:rFonts w:hint="default" w:ascii="Times New Roman" w:hAnsi="Times New Roman" w:cs="Times New Roman"/>
          <w:sz w:val="24"/>
          <w:szCs w:val="24"/>
        </w:rPr>
        <w:t>:</w:t>
      </w:r>
    </w:p>
    <w:p>
      <w:pPr>
        <w:keepNext w:val="0"/>
        <w:keepLines w:val="0"/>
        <w:widowControl/>
        <w:numPr>
          <w:ilvl w:val="1"/>
          <w:numId w:val="66"/>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Incrementally increase user count (e.g., 300, 500, 700 users).</w:t>
      </w:r>
    </w:p>
    <w:p>
      <w:pPr>
        <w:keepNext w:val="0"/>
        <w:keepLines w:val="0"/>
        <w:widowControl/>
        <w:numPr>
          <w:ilvl w:val="1"/>
          <w:numId w:val="66"/>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Focus on server-intensive operations like checkout.</w:t>
      </w:r>
    </w:p>
    <w:p>
      <w:pPr>
        <w:pStyle w:val="85"/>
        <w:keepNext w:val="0"/>
        <w:keepLines w:val="0"/>
        <w:widowControl/>
        <w:suppressLineNumbers w:val="0"/>
        <w:ind w:left="720"/>
        <w:rPr>
          <w:rFonts w:hint="default" w:ascii="Times New Roman" w:hAnsi="Times New Roman" w:cs="Times New Roman"/>
          <w:sz w:val="24"/>
          <w:szCs w:val="24"/>
        </w:rPr>
      </w:pPr>
      <w:r>
        <w:rPr>
          <w:rStyle w:val="92"/>
          <w:rFonts w:hint="default" w:ascii="Times New Roman" w:hAnsi="Times New Roman" w:cs="Times New Roman"/>
          <w:sz w:val="24"/>
          <w:szCs w:val="24"/>
        </w:rPr>
        <w:t>Execute Tests</w:t>
      </w:r>
      <w:r>
        <w:rPr>
          <w:rFonts w:hint="default" w:ascii="Times New Roman" w:hAnsi="Times New Roman" w:cs="Times New Roman"/>
          <w:sz w:val="24"/>
          <w:szCs w:val="24"/>
        </w:rPr>
        <w:t>:</w:t>
      </w:r>
    </w:p>
    <w:p>
      <w:pPr>
        <w:keepNext w:val="0"/>
        <w:keepLines w:val="0"/>
        <w:widowControl/>
        <w:numPr>
          <w:ilvl w:val="1"/>
          <w:numId w:val="67"/>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Monitor when resource usage exceeds thresholds: </w:t>
      </w:r>
    </w:p>
    <w:p>
      <w:pPr>
        <w:keepNext w:val="0"/>
        <w:keepLines w:val="0"/>
        <w:widowControl/>
        <w:numPr>
          <w:ilvl w:val="2"/>
          <w:numId w:val="55"/>
        </w:numPr>
        <w:suppressLineNumbers w:val="0"/>
        <w:tabs>
          <w:tab w:val="left" w:pos="2160"/>
        </w:tabs>
        <w:spacing w:before="0" w:beforeAutospacing="1" w:after="0" w:afterAutospacing="1"/>
        <w:ind w:left="2160" w:hanging="360"/>
        <w:rPr>
          <w:rFonts w:hint="default" w:ascii="Times New Roman" w:hAnsi="Times New Roman" w:cs="Times New Roman"/>
          <w:sz w:val="24"/>
          <w:szCs w:val="24"/>
        </w:rPr>
      </w:pPr>
      <w:r>
        <w:rPr>
          <w:rFonts w:hint="default" w:ascii="Times New Roman" w:hAnsi="Times New Roman" w:cs="Times New Roman"/>
          <w:sz w:val="24"/>
          <w:szCs w:val="24"/>
        </w:rPr>
        <w:t>CPU &gt; 90%, memory &gt; 85%.</w:t>
      </w:r>
    </w:p>
    <w:p>
      <w:pPr>
        <w:keepNext w:val="0"/>
        <w:keepLines w:val="0"/>
        <w:widowControl/>
        <w:numPr>
          <w:ilvl w:val="1"/>
          <w:numId w:val="67"/>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Identify failure points.</w:t>
      </w:r>
    </w:p>
    <w:p>
      <w:pPr>
        <w:pStyle w:val="85"/>
        <w:keepNext w:val="0"/>
        <w:keepLines w:val="0"/>
        <w:widowControl/>
        <w:suppressLineNumbers w:val="0"/>
        <w:ind w:left="720"/>
        <w:rPr>
          <w:rFonts w:hint="default" w:ascii="Times New Roman" w:hAnsi="Times New Roman" w:cs="Times New Roman"/>
          <w:sz w:val="24"/>
          <w:szCs w:val="24"/>
        </w:rPr>
      </w:pPr>
      <w:r>
        <w:rPr>
          <w:rStyle w:val="92"/>
          <w:rFonts w:hint="default" w:ascii="Times New Roman" w:hAnsi="Times New Roman" w:cs="Times New Roman"/>
          <w:sz w:val="24"/>
          <w:szCs w:val="24"/>
        </w:rPr>
        <w:t>Record Results</w:t>
      </w:r>
      <w:r>
        <w:rPr>
          <w:rFonts w:hint="default" w:ascii="Times New Roman" w:hAnsi="Times New Roman" w:cs="Times New Roman"/>
          <w:sz w:val="24"/>
          <w:szCs w:val="24"/>
        </w:rPr>
        <w:t>:</w:t>
      </w:r>
    </w:p>
    <w:p>
      <w:pPr>
        <w:keepNext w:val="0"/>
        <w:keepLines w:val="0"/>
        <w:widowControl/>
        <w:numPr>
          <w:ilvl w:val="1"/>
          <w:numId w:val="68"/>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Document when server crashes, response times degrade significantly, or errors exceed 10%.</w:t>
      </w:r>
    </w:p>
    <w:p>
      <w:pPr>
        <w:pStyle w:val="85"/>
        <w:keepNext w:val="0"/>
        <w:keepLines w:val="0"/>
        <w:widowControl/>
        <w:suppressLineNumbers w:val="0"/>
        <w:ind w:left="720"/>
        <w:rPr>
          <w:rFonts w:hint="default" w:ascii="Times New Roman" w:hAnsi="Times New Roman" w:cs="Times New Roman"/>
          <w:sz w:val="24"/>
          <w:szCs w:val="24"/>
        </w:rPr>
      </w:pPr>
      <w:r>
        <w:rPr>
          <w:rStyle w:val="92"/>
          <w:rFonts w:hint="default" w:ascii="Times New Roman" w:hAnsi="Times New Roman" w:cs="Times New Roman"/>
          <w:sz w:val="24"/>
          <w:szCs w:val="24"/>
        </w:rPr>
        <w:t>Recovery Evaluation</w:t>
      </w:r>
      <w:r>
        <w:rPr>
          <w:rFonts w:hint="default" w:ascii="Times New Roman" w:hAnsi="Times New Roman" w:cs="Times New Roman"/>
          <w:sz w:val="24"/>
          <w:szCs w:val="24"/>
        </w:rPr>
        <w:t>:</w:t>
      </w:r>
    </w:p>
    <w:p>
      <w:pPr>
        <w:keepNext w:val="0"/>
        <w:keepLines w:val="0"/>
        <w:widowControl/>
        <w:numPr>
          <w:ilvl w:val="1"/>
          <w:numId w:val="69"/>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Measure time required for the server to return to stable performance after load reduction.</w:t>
      </w:r>
    </w:p>
    <w:p>
      <w:pPr>
        <w:pStyle w:val="6"/>
        <w:keepNext w:val="0"/>
        <w:keepLines w:val="0"/>
        <w:widowControl/>
        <w:suppressLineNumbers w:val="0"/>
        <w:rPr>
          <w:rFonts w:hint="default" w:ascii="Times New Roman" w:hAnsi="Times New Roman" w:cs="Times New Roman"/>
          <w:sz w:val="24"/>
          <w:szCs w:val="24"/>
        </w:rPr>
      </w:pPr>
      <w:r>
        <w:rPr>
          <w:rStyle w:val="92"/>
          <w:rFonts w:hint="default" w:ascii="Times New Roman" w:hAnsi="Times New Roman" w:cs="Times New Roman"/>
          <w:b/>
          <w:bCs/>
          <w:sz w:val="24"/>
          <w:szCs w:val="24"/>
        </w:rPr>
        <w:t>Scope 2: Application Logic Testing</w:t>
      </w:r>
    </w:p>
    <w:p>
      <w:pPr>
        <w:pStyle w:val="85"/>
        <w:keepNext w:val="0"/>
        <w:keepLines w:val="0"/>
        <w:widowControl/>
        <w:suppressLineNumbers w:val="0"/>
        <w:ind w:left="720"/>
        <w:rPr>
          <w:rFonts w:hint="default" w:ascii="Times New Roman" w:hAnsi="Times New Roman" w:cs="Times New Roman"/>
          <w:sz w:val="24"/>
          <w:szCs w:val="24"/>
        </w:rPr>
      </w:pPr>
      <w:r>
        <w:rPr>
          <w:rStyle w:val="92"/>
          <w:rFonts w:hint="default" w:ascii="Times New Roman" w:hAnsi="Times New Roman" w:cs="Times New Roman"/>
          <w:sz w:val="24"/>
          <w:szCs w:val="24"/>
        </w:rPr>
        <w:t>Simulate Complex Workflows</w:t>
      </w:r>
      <w:r>
        <w:rPr>
          <w:rFonts w:hint="default" w:ascii="Times New Roman" w:hAnsi="Times New Roman" w:cs="Times New Roman"/>
          <w:sz w:val="24"/>
          <w:szCs w:val="24"/>
        </w:rPr>
        <w:t>:</w:t>
      </w:r>
    </w:p>
    <w:p>
      <w:pPr>
        <w:keepNext w:val="0"/>
        <w:keepLines w:val="0"/>
        <w:widowControl/>
        <w:numPr>
          <w:ilvl w:val="1"/>
          <w:numId w:val="70"/>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Chain multiple actions (e.g., search → cart → checkout).</w:t>
      </w:r>
    </w:p>
    <w:p>
      <w:pPr>
        <w:pStyle w:val="85"/>
        <w:keepNext w:val="0"/>
        <w:keepLines w:val="0"/>
        <w:widowControl/>
        <w:suppressLineNumbers w:val="0"/>
        <w:ind w:left="720"/>
        <w:rPr>
          <w:rFonts w:hint="default" w:ascii="Times New Roman" w:hAnsi="Times New Roman" w:cs="Times New Roman"/>
          <w:sz w:val="24"/>
          <w:szCs w:val="24"/>
        </w:rPr>
      </w:pPr>
      <w:r>
        <w:rPr>
          <w:rStyle w:val="92"/>
          <w:rFonts w:hint="default" w:ascii="Times New Roman" w:hAnsi="Times New Roman" w:cs="Times New Roman"/>
          <w:sz w:val="24"/>
          <w:szCs w:val="24"/>
        </w:rPr>
        <w:t>Monitor Behavior Under Extreme Load</w:t>
      </w:r>
      <w:r>
        <w:rPr>
          <w:rFonts w:hint="default" w:ascii="Times New Roman" w:hAnsi="Times New Roman" w:cs="Times New Roman"/>
          <w:sz w:val="24"/>
          <w:szCs w:val="24"/>
        </w:rPr>
        <w:t>:</w:t>
      </w:r>
    </w:p>
    <w:p>
      <w:pPr>
        <w:keepNext w:val="0"/>
        <w:keepLines w:val="0"/>
        <w:widowControl/>
        <w:numPr>
          <w:ilvl w:val="1"/>
          <w:numId w:val="71"/>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Identify points where workflows fail or produce incorrect results.</w:t>
      </w:r>
    </w:p>
    <w:p>
      <w:pPr>
        <w:pStyle w:val="85"/>
        <w:keepNext w:val="0"/>
        <w:keepLines w:val="0"/>
        <w:widowControl/>
        <w:suppressLineNumbers w:val="0"/>
        <w:ind w:left="720"/>
        <w:rPr>
          <w:rFonts w:hint="default" w:ascii="Times New Roman" w:hAnsi="Times New Roman" w:cs="Times New Roman"/>
          <w:sz w:val="24"/>
          <w:szCs w:val="24"/>
        </w:rPr>
      </w:pPr>
      <w:r>
        <w:rPr>
          <w:rStyle w:val="92"/>
          <w:rFonts w:hint="default" w:ascii="Times New Roman" w:hAnsi="Times New Roman" w:cs="Times New Roman"/>
          <w:sz w:val="24"/>
          <w:szCs w:val="24"/>
        </w:rPr>
        <w:t>Evaluate Error Handling</w:t>
      </w:r>
      <w:r>
        <w:rPr>
          <w:rFonts w:hint="default" w:ascii="Times New Roman" w:hAnsi="Times New Roman" w:cs="Times New Roman"/>
          <w:sz w:val="24"/>
          <w:szCs w:val="24"/>
        </w:rPr>
        <w:t>:</w:t>
      </w:r>
    </w:p>
    <w:p>
      <w:pPr>
        <w:keepNext w:val="0"/>
        <w:keepLines w:val="0"/>
        <w:widowControl/>
        <w:numPr>
          <w:ilvl w:val="1"/>
          <w:numId w:val="72"/>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Test system recovery and data integrity after failure.</w:t>
      </w:r>
    </w:p>
    <w:p>
      <w:pPr>
        <w:pStyle w:val="5"/>
        <w:keepNext w:val="0"/>
        <w:keepLines w:val="0"/>
        <w:widowControl/>
        <w:suppressLineNumbers w:val="0"/>
        <w:rPr>
          <w:rFonts w:hint="default" w:ascii="Times New Roman" w:hAnsi="Times New Roman" w:cs="Times New Roman"/>
          <w:sz w:val="24"/>
          <w:szCs w:val="24"/>
        </w:rPr>
      </w:pPr>
      <w:r>
        <w:rPr>
          <w:rStyle w:val="92"/>
          <w:rFonts w:hint="default" w:ascii="Times New Roman" w:hAnsi="Times New Roman" w:cs="Times New Roman"/>
          <w:b/>
          <w:bCs/>
          <w:sz w:val="24"/>
          <w:szCs w:val="24"/>
        </w:rPr>
        <w:t>4. Endurance (Soak) Testing</w:t>
      </w:r>
    </w:p>
    <w:p>
      <w:pPr>
        <w:pStyle w:val="85"/>
        <w:keepNext w:val="0"/>
        <w:keepLines w:val="0"/>
        <w:widowControl/>
        <w:suppressLineNumbers w:val="0"/>
        <w:rPr>
          <w:rFonts w:hint="default" w:ascii="Times New Roman" w:hAnsi="Times New Roman" w:cs="Times New Roman"/>
          <w:sz w:val="24"/>
          <w:szCs w:val="24"/>
        </w:rPr>
      </w:pPr>
      <w:r>
        <w:rPr>
          <w:rStyle w:val="92"/>
          <w:rFonts w:hint="default" w:ascii="Times New Roman" w:hAnsi="Times New Roman" w:cs="Times New Roman"/>
          <w:sz w:val="24"/>
          <w:szCs w:val="24"/>
        </w:rPr>
        <w:t>Objective</w:t>
      </w:r>
      <w:r>
        <w:rPr>
          <w:rFonts w:hint="default" w:ascii="Times New Roman" w:hAnsi="Times New Roman" w:cs="Times New Roman"/>
          <w:sz w:val="24"/>
          <w:szCs w:val="24"/>
        </w:rPr>
        <w:t>: Evaluate system stability under prolonged load conditions.</w:t>
      </w:r>
    </w:p>
    <w:p>
      <w:pPr>
        <w:pStyle w:val="6"/>
        <w:keepNext w:val="0"/>
        <w:keepLines w:val="0"/>
        <w:widowControl/>
        <w:suppressLineNumbers w:val="0"/>
        <w:rPr>
          <w:rFonts w:hint="default" w:ascii="Times New Roman" w:hAnsi="Times New Roman" w:cs="Times New Roman"/>
          <w:sz w:val="24"/>
          <w:szCs w:val="24"/>
        </w:rPr>
      </w:pPr>
      <w:r>
        <w:rPr>
          <w:rStyle w:val="92"/>
          <w:rFonts w:hint="default" w:ascii="Times New Roman" w:hAnsi="Times New Roman" w:cs="Times New Roman"/>
          <w:b/>
          <w:bCs/>
          <w:sz w:val="24"/>
          <w:szCs w:val="24"/>
        </w:rPr>
        <w:t>Scope 1: Server Testing</w:t>
      </w:r>
    </w:p>
    <w:p>
      <w:pPr>
        <w:pStyle w:val="85"/>
        <w:keepNext w:val="0"/>
        <w:keepLines w:val="0"/>
        <w:widowControl/>
        <w:suppressLineNumbers w:val="0"/>
        <w:ind w:left="720"/>
        <w:rPr>
          <w:rFonts w:hint="default" w:ascii="Times New Roman" w:hAnsi="Times New Roman" w:cs="Times New Roman"/>
          <w:sz w:val="24"/>
          <w:szCs w:val="24"/>
        </w:rPr>
      </w:pPr>
      <w:r>
        <w:rPr>
          <w:rStyle w:val="92"/>
          <w:rFonts w:hint="default" w:ascii="Times New Roman" w:hAnsi="Times New Roman" w:cs="Times New Roman"/>
          <w:sz w:val="24"/>
          <w:szCs w:val="24"/>
        </w:rPr>
        <w:t>Define Parameters</w:t>
      </w:r>
      <w:r>
        <w:rPr>
          <w:rFonts w:hint="default" w:ascii="Times New Roman" w:hAnsi="Times New Roman" w:cs="Times New Roman"/>
          <w:sz w:val="24"/>
          <w:szCs w:val="24"/>
        </w:rPr>
        <w:t>:</w:t>
      </w:r>
    </w:p>
    <w:p>
      <w:pPr>
        <w:keepNext w:val="0"/>
        <w:keepLines w:val="0"/>
        <w:widowControl/>
        <w:numPr>
          <w:ilvl w:val="1"/>
          <w:numId w:val="73"/>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Simulate a sustained load of 100–200 users.</w:t>
      </w:r>
    </w:p>
    <w:p>
      <w:pPr>
        <w:keepNext w:val="0"/>
        <w:keepLines w:val="0"/>
        <w:widowControl/>
        <w:numPr>
          <w:ilvl w:val="1"/>
          <w:numId w:val="73"/>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Duration: 8–12 hours.</w:t>
      </w:r>
    </w:p>
    <w:p>
      <w:pPr>
        <w:pStyle w:val="85"/>
        <w:keepNext w:val="0"/>
        <w:keepLines w:val="0"/>
        <w:widowControl/>
        <w:suppressLineNumbers w:val="0"/>
        <w:ind w:left="720"/>
        <w:rPr>
          <w:rFonts w:hint="default" w:ascii="Times New Roman" w:hAnsi="Times New Roman" w:cs="Times New Roman"/>
          <w:sz w:val="24"/>
          <w:szCs w:val="24"/>
        </w:rPr>
      </w:pPr>
      <w:r>
        <w:rPr>
          <w:rStyle w:val="92"/>
          <w:rFonts w:hint="default" w:ascii="Times New Roman" w:hAnsi="Times New Roman" w:cs="Times New Roman"/>
          <w:sz w:val="24"/>
          <w:szCs w:val="24"/>
        </w:rPr>
        <w:t>Monitor During Execution</w:t>
      </w:r>
      <w:r>
        <w:rPr>
          <w:rFonts w:hint="default" w:ascii="Times New Roman" w:hAnsi="Times New Roman" w:cs="Times New Roman"/>
          <w:sz w:val="24"/>
          <w:szCs w:val="24"/>
        </w:rPr>
        <w:t>:</w:t>
      </w:r>
    </w:p>
    <w:p>
      <w:pPr>
        <w:keepNext w:val="0"/>
        <w:keepLines w:val="0"/>
        <w:widowControl/>
        <w:numPr>
          <w:ilvl w:val="1"/>
          <w:numId w:val="74"/>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CPU, memory, and disk usage trends.</w:t>
      </w:r>
    </w:p>
    <w:p>
      <w:pPr>
        <w:keepNext w:val="0"/>
        <w:keepLines w:val="0"/>
        <w:widowControl/>
        <w:numPr>
          <w:ilvl w:val="1"/>
          <w:numId w:val="74"/>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Identify potential memory leaks or resource exhaustion.</w:t>
      </w:r>
    </w:p>
    <w:p>
      <w:pPr>
        <w:pStyle w:val="85"/>
        <w:keepNext w:val="0"/>
        <w:keepLines w:val="0"/>
        <w:widowControl/>
        <w:suppressLineNumbers w:val="0"/>
        <w:ind w:left="720"/>
        <w:rPr>
          <w:rFonts w:hint="default" w:ascii="Times New Roman" w:hAnsi="Times New Roman" w:cs="Times New Roman"/>
          <w:sz w:val="24"/>
          <w:szCs w:val="24"/>
        </w:rPr>
      </w:pPr>
      <w:r>
        <w:rPr>
          <w:rStyle w:val="92"/>
          <w:rFonts w:hint="default" w:ascii="Times New Roman" w:hAnsi="Times New Roman" w:cs="Times New Roman"/>
          <w:sz w:val="24"/>
          <w:szCs w:val="24"/>
        </w:rPr>
        <w:t>Analyze Results</w:t>
      </w:r>
      <w:r>
        <w:rPr>
          <w:rFonts w:hint="default" w:ascii="Times New Roman" w:hAnsi="Times New Roman" w:cs="Times New Roman"/>
          <w:sz w:val="24"/>
          <w:szCs w:val="24"/>
        </w:rPr>
        <w:t>:</w:t>
      </w:r>
    </w:p>
    <w:p>
      <w:pPr>
        <w:keepNext w:val="0"/>
        <w:keepLines w:val="0"/>
        <w:widowControl/>
        <w:numPr>
          <w:ilvl w:val="1"/>
          <w:numId w:val="75"/>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Ensure server stability over time.</w:t>
      </w:r>
    </w:p>
    <w:p>
      <w:pPr>
        <w:keepNext w:val="0"/>
        <w:keepLines w:val="0"/>
        <w:widowControl/>
        <w:numPr>
          <w:ilvl w:val="1"/>
          <w:numId w:val="75"/>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Look for performance degradation or crashes.</w:t>
      </w:r>
    </w:p>
    <w:p>
      <w:pPr>
        <w:pStyle w:val="6"/>
        <w:keepNext w:val="0"/>
        <w:keepLines w:val="0"/>
        <w:widowControl/>
        <w:suppressLineNumbers w:val="0"/>
        <w:rPr>
          <w:rFonts w:hint="default" w:ascii="Times New Roman" w:hAnsi="Times New Roman" w:cs="Times New Roman"/>
          <w:sz w:val="24"/>
          <w:szCs w:val="24"/>
        </w:rPr>
      </w:pPr>
      <w:r>
        <w:rPr>
          <w:rStyle w:val="92"/>
          <w:rFonts w:hint="default" w:ascii="Times New Roman" w:hAnsi="Times New Roman" w:cs="Times New Roman"/>
          <w:b/>
          <w:bCs/>
          <w:sz w:val="24"/>
          <w:szCs w:val="24"/>
        </w:rPr>
        <w:t>Scope 2: Application Logic Testing</w:t>
      </w:r>
    </w:p>
    <w:p>
      <w:pPr>
        <w:pStyle w:val="85"/>
        <w:keepNext w:val="0"/>
        <w:keepLines w:val="0"/>
        <w:widowControl/>
        <w:suppressLineNumbers w:val="0"/>
        <w:ind w:left="720"/>
        <w:rPr>
          <w:rFonts w:hint="default" w:ascii="Times New Roman" w:hAnsi="Times New Roman" w:cs="Times New Roman"/>
          <w:sz w:val="24"/>
          <w:szCs w:val="24"/>
        </w:rPr>
      </w:pPr>
      <w:r>
        <w:rPr>
          <w:rStyle w:val="92"/>
          <w:rFonts w:hint="default" w:ascii="Times New Roman" w:hAnsi="Times New Roman" w:cs="Times New Roman"/>
          <w:sz w:val="24"/>
          <w:szCs w:val="24"/>
        </w:rPr>
        <w:t>Simulate User Actions</w:t>
      </w:r>
      <w:r>
        <w:rPr>
          <w:rFonts w:hint="default" w:ascii="Times New Roman" w:hAnsi="Times New Roman" w:cs="Times New Roman"/>
          <w:sz w:val="24"/>
          <w:szCs w:val="24"/>
        </w:rPr>
        <w:t>:</w:t>
      </w:r>
    </w:p>
    <w:p>
      <w:pPr>
        <w:keepNext w:val="0"/>
        <w:keepLines w:val="0"/>
        <w:widowControl/>
        <w:numPr>
          <w:ilvl w:val="1"/>
          <w:numId w:val="76"/>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Product browsing, search, cart updates.</w:t>
      </w:r>
    </w:p>
    <w:p>
      <w:pPr>
        <w:pStyle w:val="85"/>
        <w:keepNext w:val="0"/>
        <w:keepLines w:val="0"/>
        <w:widowControl/>
        <w:suppressLineNumbers w:val="0"/>
        <w:ind w:left="720"/>
        <w:rPr>
          <w:rFonts w:hint="default" w:ascii="Times New Roman" w:hAnsi="Times New Roman" w:cs="Times New Roman"/>
          <w:sz w:val="24"/>
          <w:szCs w:val="24"/>
        </w:rPr>
      </w:pPr>
      <w:r>
        <w:rPr>
          <w:rStyle w:val="92"/>
          <w:rFonts w:hint="default" w:ascii="Times New Roman" w:hAnsi="Times New Roman" w:cs="Times New Roman"/>
          <w:sz w:val="24"/>
          <w:szCs w:val="24"/>
        </w:rPr>
        <w:t>Track Metrics</w:t>
      </w:r>
      <w:r>
        <w:rPr>
          <w:rFonts w:hint="default" w:ascii="Times New Roman" w:hAnsi="Times New Roman" w:cs="Times New Roman"/>
          <w:sz w:val="24"/>
          <w:szCs w:val="24"/>
        </w:rPr>
        <w:t>:</w:t>
      </w:r>
    </w:p>
    <w:p>
      <w:pPr>
        <w:keepNext w:val="0"/>
        <w:keepLines w:val="0"/>
        <w:widowControl/>
        <w:numPr>
          <w:ilvl w:val="1"/>
          <w:numId w:val="77"/>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Response time trends for workflows over time.</w:t>
      </w:r>
    </w:p>
    <w:p>
      <w:pPr>
        <w:keepNext w:val="0"/>
        <w:keepLines w:val="0"/>
        <w:widowControl/>
        <w:numPr>
          <w:ilvl w:val="1"/>
          <w:numId w:val="77"/>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Detect anomalies in logical consistency.</w:t>
      </w:r>
    </w:p>
    <w:p>
      <w:pPr>
        <w:pStyle w:val="85"/>
        <w:keepNext w:val="0"/>
        <w:keepLines w:val="0"/>
        <w:widowControl/>
        <w:suppressLineNumbers w:val="0"/>
        <w:ind w:left="720"/>
        <w:rPr>
          <w:rFonts w:hint="default" w:ascii="Times New Roman" w:hAnsi="Times New Roman" w:cs="Times New Roman"/>
          <w:sz w:val="24"/>
          <w:szCs w:val="24"/>
        </w:rPr>
      </w:pPr>
      <w:r>
        <w:rPr>
          <w:rStyle w:val="92"/>
          <w:rFonts w:hint="default" w:ascii="Times New Roman" w:hAnsi="Times New Roman" w:cs="Times New Roman"/>
          <w:sz w:val="24"/>
          <w:szCs w:val="24"/>
        </w:rPr>
        <w:t>Evaluate Stability</w:t>
      </w:r>
      <w:r>
        <w:rPr>
          <w:rFonts w:hint="default" w:ascii="Times New Roman" w:hAnsi="Times New Roman" w:cs="Times New Roman"/>
          <w:sz w:val="24"/>
          <w:szCs w:val="24"/>
        </w:rPr>
        <w:t>:</w:t>
      </w:r>
    </w:p>
    <w:p>
      <w:pPr>
        <w:keepNext w:val="0"/>
        <w:keepLines w:val="0"/>
        <w:widowControl/>
        <w:numPr>
          <w:ilvl w:val="1"/>
          <w:numId w:val="78"/>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Confirm workflows operate smoothly throughout the test duration.</w:t>
      </w:r>
    </w:p>
    <w:p>
      <w:pPr>
        <w:pStyle w:val="4"/>
        <w:keepNext w:val="0"/>
        <w:keepLines w:val="0"/>
        <w:widowControl/>
        <w:suppressLineNumbers w:val="0"/>
        <w:rPr>
          <w:rFonts w:hint="default" w:ascii="Times New Roman" w:hAnsi="Times New Roman" w:cs="Times New Roman"/>
          <w:sz w:val="24"/>
          <w:szCs w:val="24"/>
        </w:rPr>
      </w:pPr>
      <w:r>
        <w:rPr>
          <w:rStyle w:val="92"/>
          <w:rFonts w:hint="default" w:ascii="Times New Roman" w:hAnsi="Times New Roman" w:cs="Times New Roman"/>
          <w:b/>
          <w:bCs/>
          <w:sz w:val="24"/>
          <w:szCs w:val="24"/>
        </w:rPr>
        <w:t>Expected Deliverables</w:t>
      </w:r>
    </w:p>
    <w:p>
      <w:pPr>
        <w:keepNext w:val="0"/>
        <w:keepLines w:val="0"/>
        <w:widowControl/>
        <w:numPr>
          <w:ilvl w:val="0"/>
          <w:numId w:val="79"/>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Detailed results for each test scenario, including: </w:t>
      </w:r>
    </w:p>
    <w:p>
      <w:pPr>
        <w:keepNext w:val="0"/>
        <w:keepLines w:val="0"/>
        <w:widowControl/>
        <w:numPr>
          <w:ilvl w:val="1"/>
          <w:numId w:val="80"/>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Server resource utilization metrics.</w:t>
      </w:r>
    </w:p>
    <w:p>
      <w:pPr>
        <w:keepNext w:val="0"/>
        <w:keepLines w:val="0"/>
        <w:widowControl/>
        <w:numPr>
          <w:ilvl w:val="1"/>
          <w:numId w:val="80"/>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Response times, throughput, and error rates.</w:t>
      </w:r>
    </w:p>
    <w:p>
      <w:pPr>
        <w:keepNext w:val="0"/>
        <w:keepLines w:val="0"/>
        <w:widowControl/>
        <w:numPr>
          <w:ilvl w:val="1"/>
          <w:numId w:val="80"/>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Logical correctness and consistency under load.</w:t>
      </w:r>
    </w:p>
    <w:p>
      <w:pPr>
        <w:keepNext w:val="0"/>
        <w:keepLines w:val="0"/>
        <w:widowControl/>
        <w:numPr>
          <w:ilvl w:val="0"/>
          <w:numId w:val="79"/>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Recommendations for optimizing server p</w:t>
      </w:r>
      <w:r>
        <w:t>erformance and application logic.</w:t>
      </w:r>
    </w:p>
    <w:p>
      <w:pPr>
        <w:pStyle w:val="85"/>
        <w:keepNext w:val="0"/>
        <w:keepLines w:val="0"/>
        <w:widowControl/>
        <w:suppressLineNumbers w:val="0"/>
        <w:jc w:val="both"/>
        <w:rPr>
          <w:rFonts w:hint="default" w:ascii="Times New Roman" w:hAnsi="Times New Roman" w:cs="Times New Roman"/>
          <w:b/>
          <w:bCs/>
          <w:sz w:val="32"/>
          <w:szCs w:val="32"/>
          <w:lang w:val="en-US"/>
        </w:rPr>
        <w:sectPr>
          <w:pgSz w:w="11905" w:h="16838"/>
          <w:pgMar w:top="590" w:right="1803" w:bottom="306" w:left="1803" w:header="283" w:footer="720" w:gutter="0"/>
          <w:pgNumType w:fmt="decimal"/>
          <w:cols w:space="0" w:num="1"/>
          <w:rtlGutter w:val="0"/>
          <w:docGrid w:linePitch="360" w:charSpace="0"/>
        </w:sectPr>
      </w:pPr>
    </w:p>
    <w:p>
      <w:pPr>
        <w:pStyle w:val="2"/>
        <w:numPr>
          <w:ilvl w:val="0"/>
          <w:numId w:val="11"/>
        </w:numPr>
        <w:bidi w:val="0"/>
        <w:spacing w:after="0" w:afterAutospacing="0"/>
        <w:jc w:val="left"/>
      </w:pPr>
      <w:r>
        <w:rPr>
          <w:rFonts w:hint="default" w:ascii="Times New Roman" w:hAnsi="Times New Roman" w:cs="Times New Roman"/>
          <w:lang w:val="en-US"/>
        </w:rPr>
        <w:t>Test Report</w:t>
      </w:r>
    </w:p>
    <w:p>
      <w:pPr>
        <w:pStyle w:val="4"/>
        <w:keepNext w:val="0"/>
        <w:keepLines w:val="0"/>
        <w:widowControl/>
        <w:suppressLineNumbers w:val="0"/>
        <w:spacing w:line="360" w:lineRule="auto"/>
        <w:rPr>
          <w:rFonts w:hint="default" w:ascii="Times New Roman" w:hAnsi="Times New Roman" w:cs="Times New Roman"/>
          <w:sz w:val="24"/>
          <w:szCs w:val="24"/>
        </w:rPr>
      </w:pPr>
      <w:r>
        <w:rPr>
          <w:rStyle w:val="92"/>
          <w:rFonts w:hint="default" w:ascii="Times New Roman" w:hAnsi="Times New Roman" w:cs="Times New Roman"/>
          <w:b/>
          <w:bCs/>
          <w:sz w:val="24"/>
          <w:szCs w:val="24"/>
        </w:rPr>
        <w:t>1. Introduction</w:t>
      </w:r>
    </w:p>
    <w:p>
      <w:pPr>
        <w:keepNext w:val="0"/>
        <w:keepLines w:val="0"/>
        <w:widowControl/>
        <w:numPr>
          <w:ilvl w:val="0"/>
          <w:numId w:val="8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2"/>
          <w:rFonts w:hint="default" w:ascii="Times New Roman" w:hAnsi="Times New Roman" w:cs="Times New Roman"/>
          <w:sz w:val="24"/>
          <w:szCs w:val="24"/>
        </w:rPr>
        <w:t>Project Name</w:t>
      </w:r>
      <w:r>
        <w:rPr>
          <w:rFonts w:hint="default" w:ascii="Times New Roman" w:hAnsi="Times New Roman" w:cs="Times New Roman"/>
          <w:sz w:val="24"/>
          <w:szCs w:val="24"/>
        </w:rPr>
        <w:t>: Demo E-commerce Platform Performance Testing</w:t>
      </w:r>
    </w:p>
    <w:p>
      <w:pPr>
        <w:keepNext w:val="0"/>
        <w:keepLines w:val="0"/>
        <w:widowControl/>
        <w:numPr>
          <w:ilvl w:val="0"/>
          <w:numId w:val="8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2"/>
          <w:rFonts w:hint="default" w:ascii="Times New Roman" w:hAnsi="Times New Roman" w:cs="Times New Roman"/>
          <w:sz w:val="24"/>
          <w:szCs w:val="24"/>
        </w:rPr>
        <w:t>Application Under Test</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"https://magento.softwaretestingboard.com/" </w:instrText>
      </w:r>
      <w:r>
        <w:rPr>
          <w:rFonts w:hint="default" w:ascii="Times New Roman" w:hAnsi="Times New Roman" w:cs="Times New Roman"/>
          <w:sz w:val="24"/>
          <w:szCs w:val="24"/>
        </w:rPr>
        <w:fldChar w:fldCharType="separate"/>
      </w:r>
      <w:r>
        <w:rPr>
          <w:rStyle w:val="51"/>
          <w:rFonts w:hint="default" w:ascii="Times New Roman" w:hAnsi="Times New Roman" w:cs="Times New Roman"/>
          <w:sz w:val="24"/>
          <w:szCs w:val="24"/>
        </w:rPr>
        <w:t>Magento Demo Site</w:t>
      </w:r>
      <w:r>
        <w:rPr>
          <w:rFonts w:hint="default" w:ascii="Times New Roman" w:hAnsi="Times New Roman" w:cs="Times New Roman"/>
          <w:sz w:val="24"/>
          <w:szCs w:val="24"/>
        </w:rPr>
        <w:fldChar w:fldCharType="end"/>
      </w:r>
    </w:p>
    <w:p>
      <w:pPr>
        <w:keepNext w:val="0"/>
        <w:keepLines w:val="0"/>
        <w:widowControl/>
        <w:numPr>
          <w:ilvl w:val="0"/>
          <w:numId w:val="8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2"/>
          <w:rFonts w:hint="default" w:ascii="Times New Roman" w:hAnsi="Times New Roman" w:cs="Times New Roman"/>
          <w:sz w:val="24"/>
          <w:szCs w:val="24"/>
        </w:rPr>
        <w:t>Test Objective</w:t>
      </w:r>
      <w:r>
        <w:rPr>
          <w:rFonts w:hint="default" w:ascii="Times New Roman" w:hAnsi="Times New Roman" w:cs="Times New Roman"/>
          <w:sz w:val="24"/>
          <w:szCs w:val="24"/>
        </w:rPr>
        <w:t xml:space="preserve">: </w:t>
      </w:r>
    </w:p>
    <w:p>
      <w:pPr>
        <w:keepNext w:val="0"/>
        <w:keepLines w:val="0"/>
        <w:widowControl/>
        <w:numPr>
          <w:ilvl w:val="1"/>
          <w:numId w:val="81"/>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A</w:t>
      </w:r>
      <w:r>
        <w:rPr>
          <w:rFonts w:hint="default" w:ascii="Times New Roman" w:hAnsi="Times New Roman" w:cs="Times New Roman"/>
          <w:sz w:val="24"/>
          <w:szCs w:val="24"/>
        </w:rPr>
        <w:t xml:space="preserve">ssess performance </w:t>
      </w:r>
      <w:r>
        <w:rPr>
          <w:rFonts w:hint="default" w:ascii="Times New Roman" w:hAnsi="Times New Roman" w:cs="Times New Roman"/>
          <w:sz w:val="24"/>
          <w:szCs w:val="24"/>
          <w:lang w:val="en-US"/>
        </w:rPr>
        <w:t xml:space="preserve">of a web application </w:t>
      </w:r>
      <w:r>
        <w:rPr>
          <w:rFonts w:hint="default" w:ascii="Times New Roman" w:hAnsi="Times New Roman" w:cs="Times New Roman"/>
          <w:sz w:val="24"/>
          <w:szCs w:val="24"/>
        </w:rPr>
        <w:t>under different conditions</w:t>
      </w:r>
    </w:p>
    <w:p>
      <w:pPr>
        <w:pStyle w:val="4"/>
        <w:keepNext w:val="0"/>
        <w:keepLines w:val="0"/>
        <w:widowControl/>
        <w:suppressLineNumbers w:val="0"/>
        <w:spacing w:line="360" w:lineRule="auto"/>
        <w:rPr>
          <w:rFonts w:hint="default" w:ascii="Times New Roman" w:hAnsi="Times New Roman" w:cs="Times New Roman"/>
          <w:sz w:val="24"/>
          <w:szCs w:val="24"/>
        </w:rPr>
      </w:pPr>
      <w:r>
        <w:rPr>
          <w:rStyle w:val="92"/>
          <w:rFonts w:hint="default" w:ascii="Times New Roman" w:hAnsi="Times New Roman" w:cs="Times New Roman"/>
          <w:b/>
          <w:bCs/>
          <w:sz w:val="24"/>
          <w:szCs w:val="24"/>
        </w:rPr>
        <w:t>2. Test Summary</w:t>
      </w:r>
    </w:p>
    <w:p>
      <w:pPr>
        <w:keepNext w:val="0"/>
        <w:keepLines w:val="0"/>
        <w:widowControl/>
        <w:numPr>
          <w:ilvl w:val="0"/>
          <w:numId w:val="82"/>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2"/>
          <w:rFonts w:hint="default" w:ascii="Times New Roman" w:hAnsi="Times New Roman" w:cs="Times New Roman"/>
          <w:sz w:val="24"/>
          <w:szCs w:val="24"/>
        </w:rPr>
        <w:t>Types of Tests Conducted</w:t>
      </w:r>
      <w:r>
        <w:rPr>
          <w:rFonts w:hint="default" w:ascii="Times New Roman" w:hAnsi="Times New Roman" w:cs="Times New Roman"/>
          <w:sz w:val="24"/>
          <w:szCs w:val="24"/>
        </w:rPr>
        <w:t xml:space="preserve">: </w:t>
      </w:r>
    </w:p>
    <w:p>
      <w:pPr>
        <w:keepNext w:val="0"/>
        <w:keepLines w:val="0"/>
        <w:widowControl/>
        <w:numPr>
          <w:ilvl w:val="1"/>
          <w:numId w:val="82"/>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Capacity Testing</w:t>
      </w:r>
    </w:p>
    <w:p>
      <w:pPr>
        <w:keepNext w:val="0"/>
        <w:keepLines w:val="0"/>
        <w:widowControl/>
        <w:numPr>
          <w:ilvl w:val="1"/>
          <w:numId w:val="82"/>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Load Testing</w:t>
      </w:r>
    </w:p>
    <w:p>
      <w:pPr>
        <w:keepNext w:val="0"/>
        <w:keepLines w:val="0"/>
        <w:widowControl/>
        <w:numPr>
          <w:ilvl w:val="1"/>
          <w:numId w:val="82"/>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Stress Testing</w:t>
      </w:r>
    </w:p>
    <w:p>
      <w:pPr>
        <w:keepNext w:val="0"/>
        <w:keepLines w:val="0"/>
        <w:widowControl/>
        <w:numPr>
          <w:ilvl w:val="1"/>
          <w:numId w:val="82"/>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Endurance (Soak) Testing</w:t>
      </w:r>
    </w:p>
    <w:p>
      <w:pPr>
        <w:keepNext w:val="0"/>
        <w:keepLines w:val="0"/>
        <w:widowControl/>
        <w:numPr>
          <w:ilvl w:val="0"/>
          <w:numId w:val="82"/>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2"/>
          <w:rFonts w:hint="default" w:ascii="Times New Roman" w:hAnsi="Times New Roman" w:cs="Times New Roman"/>
          <w:sz w:val="24"/>
          <w:szCs w:val="24"/>
        </w:rPr>
        <w:t>Test Tool Used</w:t>
      </w:r>
      <w:r>
        <w:rPr>
          <w:rFonts w:hint="default" w:ascii="Times New Roman" w:hAnsi="Times New Roman" w:cs="Times New Roman"/>
          <w:sz w:val="24"/>
          <w:szCs w:val="24"/>
        </w:rPr>
        <w:t>: Apache JMeter</w:t>
      </w:r>
    </w:p>
    <w:p>
      <w:pPr>
        <w:keepNext w:val="0"/>
        <w:keepLines w:val="0"/>
        <w:widowControl/>
        <w:numPr>
          <w:ilvl w:val="0"/>
          <w:numId w:val="82"/>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2"/>
          <w:rFonts w:hint="default" w:ascii="Times New Roman" w:hAnsi="Times New Roman" w:cs="Times New Roman"/>
          <w:sz w:val="24"/>
          <w:szCs w:val="24"/>
        </w:rPr>
        <w:t>Test Environment</w:t>
      </w:r>
      <w:r>
        <w:rPr>
          <w:rFonts w:hint="default" w:ascii="Times New Roman" w:hAnsi="Times New Roman" w:cs="Times New Roman"/>
          <w:sz w:val="24"/>
          <w:szCs w:val="24"/>
        </w:rPr>
        <w:t xml:space="preserve">: </w:t>
      </w:r>
    </w:p>
    <w:p>
      <w:pPr>
        <w:keepNext w:val="0"/>
        <w:keepLines w:val="0"/>
        <w:widowControl/>
        <w:numPr>
          <w:ilvl w:val="1"/>
          <w:numId w:val="83"/>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Style w:val="92"/>
          <w:rFonts w:hint="default" w:ascii="Times New Roman" w:hAnsi="Times New Roman" w:cs="Times New Roman"/>
          <w:sz w:val="24"/>
          <w:szCs w:val="24"/>
        </w:rPr>
        <w:t>Server</w:t>
      </w:r>
      <w:r>
        <w:rPr>
          <w:rFonts w:hint="default" w:ascii="Times New Roman" w:hAnsi="Times New Roman" w:cs="Times New Roman"/>
          <w:sz w:val="24"/>
          <w:szCs w:val="24"/>
        </w:rPr>
        <w:t>: [</w:t>
      </w:r>
      <w:r>
        <w:rPr>
          <w:rFonts w:hint="default" w:ascii="Times New Roman" w:hAnsi="Times New Roman" w:cs="Times New Roman"/>
          <w:sz w:val="24"/>
          <w:szCs w:val="24"/>
          <w:lang w:val="en-US"/>
        </w:rPr>
        <w:t xml:space="preserve">Windows 11 Home, </w:t>
      </w:r>
      <w:r>
        <w:rPr>
          <w:rFonts w:hint="default" w:ascii="Times New Roman" w:hAnsi="Times New Roman"/>
          <w:sz w:val="24"/>
          <w:szCs w:val="24"/>
        </w:rPr>
        <w:t>12th Gen Intel(R) Core(TM) i5-1235U   1.30 GHz</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16GB</w:t>
      </w:r>
      <w:r>
        <w:rPr>
          <w:rFonts w:hint="default" w:ascii="Times New Roman" w:hAnsi="Times New Roman" w:cs="Times New Roman"/>
          <w:sz w:val="24"/>
          <w:szCs w:val="24"/>
        </w:rPr>
        <w:t>]</w:t>
      </w:r>
    </w:p>
    <w:p>
      <w:pPr>
        <w:keepNext w:val="0"/>
        <w:keepLines w:val="0"/>
        <w:widowControl/>
        <w:numPr>
          <w:ilvl w:val="1"/>
          <w:numId w:val="83"/>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Style w:val="92"/>
          <w:rFonts w:hint="default" w:ascii="Times New Roman" w:hAnsi="Times New Roman" w:cs="Times New Roman"/>
          <w:sz w:val="24"/>
          <w:szCs w:val="24"/>
        </w:rPr>
        <w:t>Network</w:t>
      </w:r>
      <w:r>
        <w:rPr>
          <w:rFonts w:hint="default" w:ascii="Times New Roman" w:hAnsi="Times New Roman" w:cs="Times New Roman"/>
          <w:sz w:val="24"/>
          <w:szCs w:val="24"/>
        </w:rPr>
        <w:t>: [Bandwidth, Latency]</w:t>
      </w:r>
    </w:p>
    <w:p>
      <w:pPr>
        <w:keepNext w:val="0"/>
        <w:keepLines w:val="0"/>
        <w:widowControl/>
        <w:numPr>
          <w:ilvl w:val="1"/>
          <w:numId w:val="83"/>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Style w:val="92"/>
          <w:rFonts w:hint="default" w:ascii="Times New Roman" w:hAnsi="Times New Roman" w:cs="Times New Roman"/>
          <w:sz w:val="24"/>
          <w:szCs w:val="24"/>
        </w:rPr>
        <w:t>Client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Chrome version 131.0.6778.205</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Apache JMeter version 5.6.3</w:t>
      </w:r>
    </w:p>
    <w:p>
      <w:pPr>
        <w:keepNext w:val="0"/>
        <w:keepLines w:val="0"/>
        <w:widowControl/>
        <w:suppressLineNumbers w:val="0"/>
        <w:spacing w:line="360" w:lineRule="auto"/>
        <w:rPr>
          <w:rFonts w:hint="default" w:ascii="Times New Roman" w:hAnsi="Times New Roman" w:cs="Times New Roman"/>
          <w:sz w:val="24"/>
          <w:szCs w:val="24"/>
        </w:rPr>
      </w:pPr>
    </w:p>
    <w:p>
      <w:pPr>
        <w:pStyle w:val="4"/>
        <w:keepNext w:val="0"/>
        <w:keepLines w:val="0"/>
        <w:widowControl/>
        <w:suppressLineNumbers w:val="0"/>
        <w:spacing w:line="360" w:lineRule="auto"/>
        <w:rPr>
          <w:rFonts w:hint="default" w:ascii="Times New Roman" w:hAnsi="Times New Roman" w:cs="Times New Roman"/>
          <w:sz w:val="24"/>
          <w:szCs w:val="24"/>
        </w:rPr>
      </w:pPr>
      <w:r>
        <w:rPr>
          <w:rStyle w:val="92"/>
          <w:rFonts w:hint="default" w:ascii="Times New Roman" w:hAnsi="Times New Roman" w:cs="Times New Roman"/>
          <w:b/>
          <w:bCs/>
          <w:sz w:val="24"/>
          <w:szCs w:val="24"/>
        </w:rPr>
        <w:t>3. Test Scenarios</w:t>
      </w:r>
    </w:p>
    <w:tbl>
      <w:tblPr>
        <w:tblStyle w:val="12"/>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110"/>
        <w:gridCol w:w="4584"/>
        <w:gridCol w:w="16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pPr>
              <w:keepNext w:val="0"/>
              <w:keepLines w:val="0"/>
              <w:widowControl/>
              <w:suppressLineNumbers w:val="0"/>
              <w:spacing w:line="360" w:lineRule="auto"/>
              <w:jc w:val="center"/>
              <w:rPr>
                <w:rFonts w:hint="default" w:ascii="Times New Roman" w:hAnsi="Times New Roman" w:cs="Times New Roman"/>
                <w:b/>
                <w:bCs/>
                <w:sz w:val="24"/>
                <w:szCs w:val="24"/>
              </w:rPr>
            </w:pPr>
            <w:r>
              <w:rPr>
                <w:rStyle w:val="92"/>
                <w:rFonts w:hint="default" w:ascii="Times New Roman" w:hAnsi="Times New Roman" w:eastAsia="SimSun" w:cs="Times New Roman"/>
                <w:kern w:val="0"/>
                <w:sz w:val="24"/>
                <w:szCs w:val="24"/>
                <w:lang w:val="en-US" w:eastAsia="zh-CN" w:bidi="ar"/>
              </w:rPr>
              <w:t>Scenario</w:t>
            </w:r>
          </w:p>
        </w:tc>
        <w:tc>
          <w:tcPr>
            <w:tcW w:w="0" w:type="auto"/>
            <w:shd w:val="clear" w:color="auto" w:fill="auto"/>
            <w:vAlign w:val="center"/>
          </w:tcPr>
          <w:p>
            <w:pPr>
              <w:keepNext w:val="0"/>
              <w:keepLines w:val="0"/>
              <w:widowControl/>
              <w:suppressLineNumbers w:val="0"/>
              <w:spacing w:line="360" w:lineRule="auto"/>
              <w:jc w:val="center"/>
              <w:rPr>
                <w:rFonts w:hint="default" w:ascii="Times New Roman" w:hAnsi="Times New Roman" w:cs="Times New Roman"/>
                <w:b/>
                <w:bCs/>
                <w:sz w:val="24"/>
                <w:szCs w:val="24"/>
              </w:rPr>
            </w:pPr>
            <w:r>
              <w:rPr>
                <w:rStyle w:val="92"/>
                <w:rFonts w:hint="default" w:ascii="Times New Roman" w:hAnsi="Times New Roman" w:eastAsia="SimSun" w:cs="Times New Roman"/>
                <w:kern w:val="0"/>
                <w:sz w:val="24"/>
                <w:szCs w:val="24"/>
                <w:lang w:val="en-US" w:eastAsia="zh-CN" w:bidi="ar"/>
              </w:rPr>
              <w:t>Description</w:t>
            </w:r>
          </w:p>
        </w:tc>
        <w:tc>
          <w:tcPr>
            <w:tcW w:w="0" w:type="auto"/>
            <w:shd w:val="clear" w:color="auto" w:fill="auto"/>
            <w:vAlign w:val="center"/>
          </w:tcPr>
          <w:p>
            <w:pPr>
              <w:keepNext w:val="0"/>
              <w:keepLines w:val="0"/>
              <w:widowControl/>
              <w:suppressLineNumbers w:val="0"/>
              <w:spacing w:line="360" w:lineRule="auto"/>
              <w:jc w:val="center"/>
              <w:rPr>
                <w:rFonts w:hint="default" w:ascii="Times New Roman" w:hAnsi="Times New Roman" w:cs="Times New Roman"/>
                <w:b/>
                <w:bCs/>
                <w:sz w:val="24"/>
                <w:szCs w:val="24"/>
              </w:rPr>
            </w:pPr>
            <w:r>
              <w:rPr>
                <w:rStyle w:val="92"/>
                <w:rFonts w:hint="default" w:ascii="Times New Roman" w:hAnsi="Times New Roman" w:eastAsia="SimSun" w:cs="Times New Roman"/>
                <w:kern w:val="0"/>
                <w:sz w:val="24"/>
                <w:szCs w:val="24"/>
                <w:lang w:val="en-US" w:eastAsia="zh-CN" w:bidi="ar"/>
              </w:rPr>
              <w:t>URL/Workflow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Homepage</w:t>
            </w:r>
          </w:p>
        </w:tc>
        <w:tc>
          <w:tcPr>
            <w:tcW w:w="0" w:type="auto"/>
            <w:shd w:val="clear" w:color="auto" w:fill="auto"/>
            <w:vAlign w:val="center"/>
          </w:tcPr>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Measure response time for landing page</w:t>
            </w:r>
          </w:p>
        </w:tc>
        <w:tc>
          <w:tcPr>
            <w:tcW w:w="0" w:type="auto"/>
            <w:shd w:val="clear" w:color="auto" w:fill="auto"/>
            <w:vAlign w:val="center"/>
          </w:tcPr>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"https://magento.softwaretestingboard.com/" </w:instrText>
            </w:r>
            <w:r>
              <w:rPr>
                <w:rFonts w:hint="default" w:ascii="Times New Roman" w:hAnsi="Times New Roman" w:eastAsia="SimSun" w:cs="Times New Roman"/>
                <w:kern w:val="0"/>
                <w:sz w:val="24"/>
                <w:szCs w:val="24"/>
                <w:lang w:val="en-US" w:eastAsia="zh-CN" w:bidi="ar"/>
              </w:rPr>
              <w:fldChar w:fldCharType="separate"/>
            </w:r>
            <w:r>
              <w:rPr>
                <w:rStyle w:val="51"/>
                <w:rFonts w:hint="default" w:ascii="Times New Roman" w:hAnsi="Times New Roman" w:eastAsia="SimSun" w:cs="Times New Roman"/>
                <w:sz w:val="24"/>
                <w:szCs w:val="24"/>
              </w:rPr>
              <w:t>Homepage URL</w:t>
            </w:r>
            <w:r>
              <w:rPr>
                <w:rFonts w:hint="default" w:ascii="Times New Roman" w:hAnsi="Times New Roman" w:eastAsia="SimSun" w:cs="Times New Roman"/>
                <w:kern w:val="0"/>
                <w:sz w:val="24"/>
                <w:szCs w:val="24"/>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Product Search</w:t>
            </w:r>
          </w:p>
        </w:tc>
        <w:tc>
          <w:tcPr>
            <w:tcW w:w="0" w:type="auto"/>
            <w:shd w:val="clear" w:color="auto" w:fill="auto"/>
            <w:vAlign w:val="center"/>
          </w:tcPr>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Evaluate search performance for "trousers" query</w:t>
            </w:r>
          </w:p>
        </w:tc>
        <w:tc>
          <w:tcPr>
            <w:tcW w:w="0" w:type="auto"/>
            <w:shd w:val="clear" w:color="auto" w:fill="auto"/>
            <w:vAlign w:val="center"/>
          </w:tcPr>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"https://magento.softwaretestingboard.com/catalogsearch/result/?q=trousers" </w:instrText>
            </w:r>
            <w:r>
              <w:rPr>
                <w:rFonts w:hint="default" w:ascii="Times New Roman" w:hAnsi="Times New Roman" w:eastAsia="SimSun" w:cs="Times New Roman"/>
                <w:kern w:val="0"/>
                <w:sz w:val="24"/>
                <w:szCs w:val="24"/>
                <w:lang w:val="en-US" w:eastAsia="zh-CN" w:bidi="ar"/>
              </w:rPr>
              <w:fldChar w:fldCharType="separate"/>
            </w:r>
            <w:r>
              <w:rPr>
                <w:rStyle w:val="51"/>
                <w:rFonts w:hint="default" w:ascii="Times New Roman" w:hAnsi="Times New Roman" w:eastAsia="SimSun" w:cs="Times New Roman"/>
                <w:sz w:val="24"/>
                <w:szCs w:val="24"/>
              </w:rPr>
              <w:t>Search API</w:t>
            </w:r>
            <w:r>
              <w:rPr>
                <w:rFonts w:hint="default" w:ascii="Times New Roman" w:hAnsi="Times New Roman" w:eastAsia="SimSun" w:cs="Times New Roman"/>
                <w:kern w:val="0"/>
                <w:sz w:val="24"/>
                <w:szCs w:val="24"/>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Product Listing Pages</w:t>
            </w:r>
          </w:p>
        </w:tc>
        <w:tc>
          <w:tcPr>
            <w:tcW w:w="0" w:type="auto"/>
            <w:shd w:val="clear" w:color="auto" w:fill="auto"/>
            <w:vAlign w:val="center"/>
          </w:tcPr>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Assess category page load performance</w:t>
            </w:r>
          </w:p>
        </w:tc>
        <w:tc>
          <w:tcPr>
            <w:tcW w:w="0" w:type="auto"/>
            <w:shd w:val="clear" w:color="auto" w:fill="auto"/>
            <w:vAlign w:val="center"/>
          </w:tcPr>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Tops: </w:t>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"https://magento.softwaretestingboard.com/men/tops-men.html" </w:instrText>
            </w:r>
            <w:r>
              <w:rPr>
                <w:rFonts w:hint="default" w:ascii="Times New Roman" w:hAnsi="Times New Roman" w:eastAsia="SimSun" w:cs="Times New Roman"/>
                <w:kern w:val="0"/>
                <w:sz w:val="24"/>
                <w:szCs w:val="24"/>
                <w:lang w:val="en-US" w:eastAsia="zh-CN" w:bidi="ar"/>
              </w:rPr>
              <w:fldChar w:fldCharType="separate"/>
            </w:r>
            <w:r>
              <w:rPr>
                <w:rStyle w:val="51"/>
                <w:rFonts w:hint="default" w:ascii="Times New Roman" w:hAnsi="Times New Roman" w:eastAsia="SimSun" w:cs="Times New Roman"/>
                <w:sz w:val="24"/>
                <w:szCs w:val="24"/>
              </w:rPr>
              <w:t>Men</w:t>
            </w:r>
            <w:r>
              <w:rPr>
                <w:rFonts w:hint="default" w:ascii="Times New Roman" w:hAnsi="Times New Roman" w:eastAsia="SimSun" w:cs="Times New Roman"/>
                <w:kern w:val="0"/>
                <w:sz w:val="24"/>
                <w:szCs w:val="24"/>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Cart Page</w:t>
            </w:r>
          </w:p>
        </w:tc>
        <w:tc>
          <w:tcPr>
            <w:tcW w:w="0" w:type="auto"/>
            <w:shd w:val="clear" w:color="auto" w:fill="auto"/>
            <w:vAlign w:val="center"/>
          </w:tcPr>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Analyze cart page responsiveness</w:t>
            </w:r>
          </w:p>
        </w:tc>
        <w:tc>
          <w:tcPr>
            <w:tcW w:w="0" w:type="auto"/>
            <w:shd w:val="clear" w:color="auto" w:fill="auto"/>
            <w:vAlign w:val="center"/>
          </w:tcPr>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"https://magento.softwaretestingboard.com/checkout/cart/" </w:instrText>
            </w:r>
            <w:r>
              <w:rPr>
                <w:rFonts w:hint="default" w:ascii="Times New Roman" w:hAnsi="Times New Roman" w:eastAsia="SimSun" w:cs="Times New Roman"/>
                <w:kern w:val="0"/>
                <w:sz w:val="24"/>
                <w:szCs w:val="24"/>
                <w:lang w:val="en-US" w:eastAsia="zh-CN" w:bidi="ar"/>
              </w:rPr>
              <w:fldChar w:fldCharType="separate"/>
            </w:r>
            <w:r>
              <w:rPr>
                <w:rStyle w:val="51"/>
                <w:rFonts w:hint="default" w:ascii="Times New Roman" w:hAnsi="Times New Roman" w:eastAsia="SimSun" w:cs="Times New Roman"/>
                <w:sz w:val="24"/>
                <w:szCs w:val="24"/>
              </w:rPr>
              <w:t>Cart URL</w:t>
            </w:r>
            <w:r>
              <w:rPr>
                <w:rFonts w:hint="default" w:ascii="Times New Roman" w:hAnsi="Times New Roman" w:eastAsia="SimSun" w:cs="Times New Roman"/>
                <w:kern w:val="0"/>
                <w:sz w:val="24"/>
                <w:szCs w:val="24"/>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Checkout</w:t>
            </w:r>
          </w:p>
        </w:tc>
        <w:tc>
          <w:tcPr>
            <w:tcW w:w="0" w:type="auto"/>
            <w:shd w:val="clear" w:color="auto" w:fill="auto"/>
            <w:vAlign w:val="center"/>
          </w:tcPr>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Test performance during checkout flow</w:t>
            </w:r>
          </w:p>
        </w:tc>
        <w:tc>
          <w:tcPr>
            <w:tcW w:w="0" w:type="auto"/>
            <w:shd w:val="clear" w:color="auto" w:fill="auto"/>
            <w:vAlign w:val="center"/>
          </w:tcPr>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[Checkout URL]</w:t>
            </w:r>
          </w:p>
        </w:tc>
      </w:tr>
    </w:tbl>
    <w:p>
      <w:pPr>
        <w:keepNext w:val="0"/>
        <w:keepLines w:val="0"/>
        <w:widowControl/>
        <w:suppressLineNumbers w:val="0"/>
        <w:spacing w:line="360" w:lineRule="auto"/>
        <w:rPr>
          <w:rFonts w:hint="default" w:ascii="Times New Roman" w:hAnsi="Times New Roman" w:cs="Times New Roman"/>
          <w:sz w:val="24"/>
          <w:szCs w:val="24"/>
        </w:rPr>
      </w:pPr>
    </w:p>
    <w:p>
      <w:pPr>
        <w:pStyle w:val="4"/>
        <w:keepNext w:val="0"/>
        <w:keepLines w:val="0"/>
        <w:widowControl/>
        <w:suppressLineNumbers w:val="0"/>
        <w:spacing w:line="360" w:lineRule="auto"/>
        <w:rPr>
          <w:rFonts w:hint="default" w:ascii="Times New Roman" w:hAnsi="Times New Roman" w:cs="Times New Roman"/>
          <w:sz w:val="24"/>
          <w:szCs w:val="24"/>
        </w:rPr>
      </w:pPr>
      <w:r>
        <w:rPr>
          <w:rStyle w:val="92"/>
          <w:rFonts w:hint="default" w:ascii="Times New Roman" w:hAnsi="Times New Roman" w:cs="Times New Roman"/>
          <w:b/>
          <w:bCs/>
          <w:sz w:val="24"/>
          <w:szCs w:val="24"/>
        </w:rPr>
        <w:t>4. Test Results</w:t>
      </w:r>
    </w:p>
    <w:p>
      <w:pPr>
        <w:pStyle w:val="5"/>
        <w:keepNext w:val="0"/>
        <w:keepLines w:val="0"/>
        <w:widowControl/>
        <w:suppressLineNumbers w:val="0"/>
        <w:spacing w:line="360" w:lineRule="auto"/>
        <w:rPr>
          <w:rStyle w:val="92"/>
          <w:rFonts w:hint="default" w:ascii="Times New Roman" w:hAnsi="Times New Roman" w:cs="Times New Roman"/>
          <w:b/>
          <w:bCs/>
          <w:sz w:val="24"/>
          <w:szCs w:val="24"/>
        </w:rPr>
      </w:pPr>
      <w:r>
        <w:rPr>
          <w:rStyle w:val="92"/>
          <w:rFonts w:hint="default" w:ascii="Times New Roman" w:hAnsi="Times New Roman" w:cs="Times New Roman"/>
          <w:b/>
          <w:bCs/>
          <w:sz w:val="24"/>
          <w:szCs w:val="24"/>
        </w:rPr>
        <w:t>4.1 Capacity Testing</w:t>
      </w:r>
    </w:p>
    <w:p>
      <w:pPr>
        <w:rPr>
          <w:rStyle w:val="92"/>
          <w:rFonts w:hint="default" w:ascii="Times New Roman" w:hAnsi="Times New Roman" w:cs="Times New Roman"/>
          <w:b/>
          <w:bCs/>
          <w:sz w:val="24"/>
          <w:szCs w:val="24"/>
          <w:lang w:val="en-US"/>
        </w:rPr>
      </w:pPr>
      <w:r>
        <w:rPr>
          <w:rStyle w:val="92"/>
          <w:rFonts w:hint="default" w:ascii="Times New Roman" w:hAnsi="Times New Roman" w:cs="Times New Roman"/>
          <w:b/>
          <w:bCs/>
          <w:sz w:val="24"/>
          <w:szCs w:val="24"/>
          <w:lang w:val="en-US"/>
        </w:rPr>
        <w:t>Scope 1: Server Test</w:t>
      </w:r>
    </w:p>
    <w:p>
      <w:pPr>
        <w:rPr>
          <w:rStyle w:val="92"/>
          <w:rFonts w:hint="default" w:ascii="Times New Roman" w:hAnsi="Times New Roman" w:cs="Times New Roman"/>
          <w:b/>
          <w:bCs/>
          <w:sz w:val="24"/>
          <w:szCs w:val="24"/>
        </w:rPr>
      </w:pPr>
    </w:p>
    <w:tbl>
      <w:tblPr>
        <w:tblStyle w:val="12"/>
        <w:tblW w:w="0" w:type="auto"/>
        <w:tblCellSpacing w:w="15" w:type="dxa"/>
        <w:tblInd w:w="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32"/>
        <w:gridCol w:w="954"/>
        <w:gridCol w:w="864"/>
        <w:gridCol w:w="1257"/>
        <w:gridCol w:w="1476"/>
        <w:gridCol w:w="799"/>
        <w:gridCol w:w="18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spacing w:line="360" w:lineRule="auto"/>
              <w:jc w:val="center"/>
              <w:rPr>
                <w:rFonts w:hint="default" w:ascii="Times New Roman" w:hAnsi="Times New Roman" w:cs="Times New Roman"/>
                <w:b/>
                <w:bCs/>
                <w:color w:val="000000"/>
                <w:sz w:val="24"/>
                <w:szCs w:val="24"/>
              </w:rPr>
            </w:pPr>
            <w:r>
              <w:rPr>
                <w:rStyle w:val="92"/>
                <w:rFonts w:hint="default" w:ascii="Times New Roman" w:hAnsi="Times New Roman" w:eastAsia="SimSun" w:cs="Times New Roman"/>
                <w:color w:val="000000"/>
                <w:kern w:val="0"/>
                <w:sz w:val="24"/>
                <w:szCs w:val="24"/>
                <w:lang w:val="en-US" w:eastAsia="zh-CN" w:bidi="ar"/>
              </w:rPr>
              <w:t>Scenario</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spacing w:line="360" w:lineRule="auto"/>
              <w:jc w:val="center"/>
              <w:rPr>
                <w:rFonts w:hint="default" w:ascii="Times New Roman" w:hAnsi="Times New Roman" w:cs="Times New Roman"/>
                <w:b/>
                <w:bCs/>
                <w:color w:val="000000"/>
                <w:sz w:val="24"/>
                <w:szCs w:val="24"/>
              </w:rPr>
            </w:pPr>
            <w:r>
              <w:rPr>
                <w:rStyle w:val="92"/>
                <w:rFonts w:hint="default" w:ascii="Times New Roman" w:hAnsi="Times New Roman" w:eastAsia="SimSun" w:cs="Times New Roman"/>
                <w:color w:val="000000"/>
                <w:kern w:val="0"/>
                <w:sz w:val="24"/>
                <w:szCs w:val="24"/>
                <w:lang w:val="en-US" w:eastAsia="zh-CN" w:bidi="ar"/>
              </w:rPr>
              <w:t>Threads</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spacing w:line="360" w:lineRule="auto"/>
              <w:jc w:val="center"/>
              <w:rPr>
                <w:rFonts w:hint="default" w:ascii="Times New Roman" w:hAnsi="Times New Roman" w:cs="Times New Roman"/>
                <w:b/>
                <w:bCs/>
                <w:color w:val="000000"/>
                <w:sz w:val="24"/>
                <w:szCs w:val="24"/>
              </w:rPr>
            </w:pPr>
            <w:r>
              <w:rPr>
                <w:rStyle w:val="92"/>
                <w:rFonts w:hint="default" w:ascii="Times New Roman" w:hAnsi="Times New Roman" w:eastAsia="SimSun" w:cs="Times New Roman"/>
                <w:color w:val="000000"/>
                <w:kern w:val="0"/>
                <w:sz w:val="24"/>
                <w:szCs w:val="24"/>
                <w:lang w:val="en-US" w:eastAsia="zh-CN" w:bidi="ar"/>
              </w:rPr>
              <w:t>Ramp-Up</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spacing w:line="360" w:lineRule="auto"/>
              <w:jc w:val="center"/>
              <w:rPr>
                <w:rFonts w:hint="default" w:ascii="Times New Roman" w:hAnsi="Times New Roman" w:cs="Times New Roman"/>
                <w:b/>
                <w:bCs/>
                <w:color w:val="000000"/>
                <w:sz w:val="24"/>
                <w:szCs w:val="24"/>
              </w:rPr>
            </w:pPr>
            <w:r>
              <w:rPr>
                <w:rStyle w:val="92"/>
                <w:rFonts w:hint="default" w:ascii="Times New Roman" w:hAnsi="Times New Roman" w:eastAsia="SimSun" w:cs="Times New Roman"/>
                <w:color w:val="000000"/>
                <w:kern w:val="0"/>
                <w:sz w:val="24"/>
                <w:szCs w:val="24"/>
                <w:lang w:val="en-US" w:eastAsia="zh-CN" w:bidi="ar"/>
              </w:rPr>
              <w:t>Avg Response Time</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spacing w:line="360" w:lineRule="auto"/>
              <w:jc w:val="center"/>
              <w:rPr>
                <w:rFonts w:hint="default" w:ascii="Times New Roman" w:hAnsi="Times New Roman" w:cs="Times New Roman"/>
                <w:b/>
                <w:bCs/>
                <w:color w:val="000000"/>
                <w:sz w:val="24"/>
                <w:szCs w:val="24"/>
              </w:rPr>
            </w:pPr>
            <w:r>
              <w:rPr>
                <w:rStyle w:val="92"/>
                <w:rFonts w:hint="default" w:ascii="Times New Roman" w:hAnsi="Times New Roman" w:eastAsia="SimSun" w:cs="Times New Roman"/>
                <w:color w:val="000000"/>
                <w:kern w:val="0"/>
                <w:sz w:val="24"/>
                <w:szCs w:val="24"/>
                <w:lang w:val="en-US" w:eastAsia="zh-CN" w:bidi="ar"/>
              </w:rPr>
              <w:t>Throughput (TPS)</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spacing w:line="360" w:lineRule="auto"/>
              <w:jc w:val="center"/>
              <w:rPr>
                <w:rFonts w:hint="default" w:ascii="Times New Roman" w:hAnsi="Times New Roman" w:cs="Times New Roman"/>
                <w:b/>
                <w:bCs/>
                <w:color w:val="000000"/>
                <w:sz w:val="24"/>
                <w:szCs w:val="24"/>
              </w:rPr>
            </w:pPr>
            <w:r>
              <w:rPr>
                <w:rStyle w:val="92"/>
                <w:rFonts w:hint="default" w:ascii="Times New Roman" w:hAnsi="Times New Roman" w:eastAsia="SimSun" w:cs="Times New Roman"/>
                <w:color w:val="000000"/>
                <w:kern w:val="0"/>
                <w:sz w:val="24"/>
                <w:szCs w:val="24"/>
                <w:lang w:val="en-US" w:eastAsia="zh-CN" w:bidi="ar"/>
              </w:rPr>
              <w:t>Error Rate</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spacing w:line="360" w:lineRule="auto"/>
              <w:jc w:val="center"/>
              <w:rPr>
                <w:rFonts w:hint="default" w:ascii="Times New Roman" w:hAnsi="Times New Roman" w:cs="Times New Roman"/>
                <w:b/>
                <w:bCs/>
                <w:color w:val="000000"/>
                <w:sz w:val="24"/>
                <w:szCs w:val="24"/>
              </w:rPr>
            </w:pPr>
            <w:r>
              <w:rPr>
                <w:rStyle w:val="92"/>
                <w:rFonts w:hint="default" w:ascii="Times New Roman" w:hAnsi="Times New Roman" w:eastAsia="SimSun" w:cs="Times New Roman"/>
                <w:color w:val="000000"/>
                <w:kern w:val="0"/>
                <w:sz w:val="24"/>
                <w:szCs w:val="24"/>
                <w:lang w:val="en-US" w:eastAsia="zh-CN" w:bidi="ar"/>
              </w:rPr>
              <w:t>Observations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Homepage</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50</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30s</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1.5s</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45</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0.2%</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Passed with optimal performance.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Product Search</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100</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60s</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2.8s</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80</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1.5%</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Slight increase in response 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Checkout</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300</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100s</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5.4s</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100</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3.2%</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Bottleneck observed at 300 users.</w:t>
            </w:r>
          </w:p>
        </w:tc>
      </w:tr>
    </w:tbl>
    <w:p>
      <w:pPr>
        <w:rPr>
          <w:rFonts w:hint="default"/>
        </w:rPr>
      </w:pPr>
    </w:p>
    <w:p>
      <w:pPr>
        <w:rPr>
          <w:rFonts w:hint="default"/>
          <w:b/>
          <w:bCs/>
          <w:lang w:val="en-US"/>
        </w:rPr>
      </w:pPr>
      <w:r>
        <w:rPr>
          <w:rFonts w:hint="default"/>
          <w:b/>
          <w:bCs/>
          <w:lang w:val="en-US"/>
        </w:rPr>
        <w:t>Scope 2</w:t>
      </w:r>
    </w:p>
    <w:p>
      <w:pPr>
        <w:rPr>
          <w:rFonts w:hint="default"/>
        </w:rPr>
      </w:pPr>
    </w:p>
    <w:tbl>
      <w:tblPr>
        <w:tblStyle w:val="12"/>
        <w:tblW w:w="0" w:type="auto"/>
        <w:tblCellSpacing w:w="15" w:type="dxa"/>
        <w:tblInd w:w="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33"/>
        <w:gridCol w:w="954"/>
        <w:gridCol w:w="865"/>
        <w:gridCol w:w="1262"/>
        <w:gridCol w:w="1478"/>
        <w:gridCol w:w="802"/>
        <w:gridCol w:w="18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spacing w:line="360" w:lineRule="auto"/>
              <w:jc w:val="center"/>
              <w:rPr>
                <w:rFonts w:hint="default" w:ascii="Times New Roman" w:hAnsi="Times New Roman" w:cs="Times New Roman"/>
                <w:b/>
                <w:bCs/>
                <w:color w:val="000000"/>
                <w:sz w:val="24"/>
                <w:szCs w:val="24"/>
              </w:rPr>
            </w:pPr>
            <w:r>
              <w:rPr>
                <w:rStyle w:val="92"/>
                <w:rFonts w:hint="default" w:ascii="Times New Roman" w:hAnsi="Times New Roman" w:eastAsia="SimSun" w:cs="Times New Roman"/>
                <w:color w:val="000000"/>
                <w:kern w:val="0"/>
                <w:sz w:val="24"/>
                <w:szCs w:val="24"/>
                <w:lang w:val="en-US" w:eastAsia="zh-CN" w:bidi="ar"/>
              </w:rPr>
              <w:t>Scenario</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spacing w:line="360" w:lineRule="auto"/>
              <w:jc w:val="center"/>
              <w:rPr>
                <w:rFonts w:hint="default" w:ascii="Times New Roman" w:hAnsi="Times New Roman" w:cs="Times New Roman"/>
                <w:b/>
                <w:bCs/>
                <w:color w:val="000000"/>
                <w:sz w:val="24"/>
                <w:szCs w:val="24"/>
              </w:rPr>
            </w:pPr>
            <w:r>
              <w:rPr>
                <w:rStyle w:val="92"/>
                <w:rFonts w:hint="default" w:ascii="Times New Roman" w:hAnsi="Times New Roman" w:eastAsia="SimSun" w:cs="Times New Roman"/>
                <w:color w:val="000000"/>
                <w:kern w:val="0"/>
                <w:sz w:val="24"/>
                <w:szCs w:val="24"/>
                <w:lang w:val="en-US" w:eastAsia="zh-CN" w:bidi="ar"/>
              </w:rPr>
              <w:t>Threads</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spacing w:line="360" w:lineRule="auto"/>
              <w:jc w:val="center"/>
              <w:rPr>
                <w:rFonts w:hint="default" w:ascii="Times New Roman" w:hAnsi="Times New Roman" w:cs="Times New Roman"/>
                <w:b/>
                <w:bCs/>
                <w:color w:val="000000"/>
                <w:sz w:val="24"/>
                <w:szCs w:val="24"/>
              </w:rPr>
            </w:pPr>
            <w:r>
              <w:rPr>
                <w:rStyle w:val="92"/>
                <w:rFonts w:hint="default" w:ascii="Times New Roman" w:hAnsi="Times New Roman" w:eastAsia="SimSun" w:cs="Times New Roman"/>
                <w:color w:val="000000"/>
                <w:kern w:val="0"/>
                <w:sz w:val="24"/>
                <w:szCs w:val="24"/>
                <w:lang w:val="en-US" w:eastAsia="zh-CN" w:bidi="ar"/>
              </w:rPr>
              <w:t>Ramp-Up</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spacing w:line="360" w:lineRule="auto"/>
              <w:jc w:val="center"/>
              <w:rPr>
                <w:rFonts w:hint="default" w:ascii="Times New Roman" w:hAnsi="Times New Roman" w:cs="Times New Roman"/>
                <w:b/>
                <w:bCs/>
                <w:color w:val="000000"/>
                <w:sz w:val="24"/>
                <w:szCs w:val="24"/>
              </w:rPr>
            </w:pPr>
            <w:r>
              <w:rPr>
                <w:rStyle w:val="92"/>
                <w:rFonts w:hint="default" w:ascii="Times New Roman" w:hAnsi="Times New Roman" w:eastAsia="SimSun" w:cs="Times New Roman"/>
                <w:color w:val="000000"/>
                <w:kern w:val="0"/>
                <w:sz w:val="24"/>
                <w:szCs w:val="24"/>
                <w:lang w:val="en-US" w:eastAsia="zh-CN" w:bidi="ar"/>
              </w:rPr>
              <w:t>Avg Response Time</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spacing w:line="360" w:lineRule="auto"/>
              <w:jc w:val="center"/>
              <w:rPr>
                <w:rFonts w:hint="default" w:ascii="Times New Roman" w:hAnsi="Times New Roman" w:cs="Times New Roman"/>
                <w:b/>
                <w:bCs/>
                <w:color w:val="000000"/>
                <w:sz w:val="24"/>
                <w:szCs w:val="24"/>
              </w:rPr>
            </w:pPr>
            <w:r>
              <w:rPr>
                <w:rStyle w:val="92"/>
                <w:rFonts w:hint="default" w:ascii="Times New Roman" w:hAnsi="Times New Roman" w:eastAsia="SimSun" w:cs="Times New Roman"/>
                <w:color w:val="000000"/>
                <w:kern w:val="0"/>
                <w:sz w:val="24"/>
                <w:szCs w:val="24"/>
                <w:lang w:val="en-US" w:eastAsia="zh-CN" w:bidi="ar"/>
              </w:rPr>
              <w:t>Throughput (TPS)</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spacing w:line="360" w:lineRule="auto"/>
              <w:jc w:val="center"/>
              <w:rPr>
                <w:rFonts w:hint="default" w:ascii="Times New Roman" w:hAnsi="Times New Roman" w:cs="Times New Roman"/>
                <w:b/>
                <w:bCs/>
                <w:color w:val="000000"/>
                <w:sz w:val="24"/>
                <w:szCs w:val="24"/>
              </w:rPr>
            </w:pPr>
            <w:r>
              <w:rPr>
                <w:rStyle w:val="92"/>
                <w:rFonts w:hint="default" w:ascii="Times New Roman" w:hAnsi="Times New Roman" w:eastAsia="SimSun" w:cs="Times New Roman"/>
                <w:color w:val="000000"/>
                <w:kern w:val="0"/>
                <w:sz w:val="24"/>
                <w:szCs w:val="24"/>
                <w:lang w:val="en-US" w:eastAsia="zh-CN" w:bidi="ar"/>
              </w:rPr>
              <w:t>Error Rate</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spacing w:line="360" w:lineRule="auto"/>
              <w:jc w:val="center"/>
              <w:rPr>
                <w:rFonts w:hint="default" w:ascii="Times New Roman" w:hAnsi="Times New Roman" w:cs="Times New Roman"/>
                <w:b/>
                <w:bCs/>
                <w:color w:val="000000"/>
                <w:sz w:val="24"/>
                <w:szCs w:val="24"/>
              </w:rPr>
            </w:pPr>
            <w:r>
              <w:rPr>
                <w:rStyle w:val="92"/>
                <w:rFonts w:hint="default" w:ascii="Times New Roman" w:hAnsi="Times New Roman" w:eastAsia="SimSun" w:cs="Times New Roman"/>
                <w:color w:val="000000"/>
                <w:kern w:val="0"/>
                <w:sz w:val="24"/>
                <w:szCs w:val="24"/>
                <w:lang w:val="en-US" w:eastAsia="zh-CN" w:bidi="ar"/>
              </w:rPr>
              <w:t>Observations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Homepage</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50</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30s</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1.5s</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45</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0.2%</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Passed with optimal performance.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Product Search</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100</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60s</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2.8s</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80</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1.5%</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Slight increase in response 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Checkout</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300</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100s</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5.4s</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100</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3.2%</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Bottleneck observed at 300 users.</w:t>
            </w:r>
          </w:p>
        </w:tc>
      </w:tr>
    </w:tbl>
    <w:p>
      <w:pPr>
        <w:pStyle w:val="5"/>
        <w:keepNext w:val="0"/>
        <w:keepLines w:val="0"/>
        <w:widowControl/>
        <w:suppressLineNumbers w:val="0"/>
        <w:spacing w:line="360" w:lineRule="auto"/>
        <w:rPr>
          <w:rFonts w:hint="default" w:ascii="Times New Roman" w:hAnsi="Times New Roman" w:cs="Times New Roman"/>
          <w:sz w:val="24"/>
          <w:szCs w:val="24"/>
        </w:rPr>
      </w:pPr>
      <w:r>
        <w:rPr>
          <w:rStyle w:val="92"/>
          <w:rFonts w:hint="default" w:ascii="Times New Roman" w:hAnsi="Times New Roman" w:cs="Times New Roman"/>
          <w:b/>
          <w:bCs/>
          <w:sz w:val="24"/>
          <w:szCs w:val="24"/>
        </w:rPr>
        <w:t>4.2 Load Testing</w:t>
      </w:r>
    </w:p>
    <w:tbl>
      <w:tblPr>
        <w:tblStyle w:val="12"/>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52"/>
        <w:gridCol w:w="1093"/>
        <w:gridCol w:w="1121"/>
        <w:gridCol w:w="1359"/>
        <w:gridCol w:w="696"/>
        <w:gridCol w:w="711"/>
        <w:gridCol w:w="985"/>
        <w:gridCol w:w="14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pPr>
              <w:keepNext w:val="0"/>
              <w:keepLines w:val="0"/>
              <w:widowControl/>
              <w:suppressLineNumbers w:val="0"/>
              <w:spacing w:line="360" w:lineRule="auto"/>
              <w:jc w:val="center"/>
              <w:rPr>
                <w:rFonts w:hint="default" w:ascii="Times New Roman" w:hAnsi="Times New Roman" w:cs="Times New Roman"/>
                <w:b/>
                <w:bCs/>
                <w:sz w:val="24"/>
                <w:szCs w:val="24"/>
              </w:rPr>
            </w:pPr>
            <w:r>
              <w:rPr>
                <w:rStyle w:val="92"/>
                <w:rFonts w:hint="default" w:ascii="Times New Roman" w:hAnsi="Times New Roman" w:eastAsia="SimSun" w:cs="Times New Roman"/>
                <w:kern w:val="0"/>
                <w:sz w:val="24"/>
                <w:szCs w:val="24"/>
                <w:lang w:val="en-US" w:eastAsia="zh-CN" w:bidi="ar"/>
              </w:rPr>
              <w:t>Load (Users)</w:t>
            </w:r>
          </w:p>
        </w:tc>
        <w:tc>
          <w:tcPr>
            <w:tcW w:w="0" w:type="auto"/>
            <w:shd w:val="clear" w:color="auto" w:fill="auto"/>
            <w:vAlign w:val="center"/>
          </w:tcPr>
          <w:p>
            <w:pPr>
              <w:keepNext w:val="0"/>
              <w:keepLines w:val="0"/>
              <w:widowControl/>
              <w:suppressLineNumbers w:val="0"/>
              <w:spacing w:line="360" w:lineRule="auto"/>
              <w:jc w:val="center"/>
              <w:rPr>
                <w:rFonts w:hint="default" w:ascii="Times New Roman" w:hAnsi="Times New Roman" w:cs="Times New Roman"/>
                <w:b/>
                <w:bCs/>
                <w:sz w:val="24"/>
                <w:szCs w:val="24"/>
              </w:rPr>
            </w:pPr>
            <w:r>
              <w:rPr>
                <w:rStyle w:val="92"/>
                <w:rFonts w:hint="default" w:ascii="Times New Roman" w:hAnsi="Times New Roman" w:eastAsia="SimSun" w:cs="Times New Roman"/>
                <w:kern w:val="0"/>
                <w:sz w:val="24"/>
                <w:szCs w:val="24"/>
                <w:lang w:val="en-US" w:eastAsia="zh-CN" w:bidi="ar"/>
              </w:rPr>
              <w:t>Avg Response Time</w:t>
            </w:r>
          </w:p>
        </w:tc>
        <w:tc>
          <w:tcPr>
            <w:tcW w:w="0" w:type="auto"/>
            <w:shd w:val="clear" w:color="auto" w:fill="auto"/>
            <w:vAlign w:val="center"/>
          </w:tcPr>
          <w:p>
            <w:pPr>
              <w:keepNext w:val="0"/>
              <w:keepLines w:val="0"/>
              <w:widowControl/>
              <w:suppressLineNumbers w:val="0"/>
              <w:spacing w:line="360" w:lineRule="auto"/>
              <w:jc w:val="center"/>
              <w:rPr>
                <w:rFonts w:hint="default" w:ascii="Times New Roman" w:hAnsi="Times New Roman" w:cs="Times New Roman"/>
                <w:b/>
                <w:bCs/>
                <w:sz w:val="24"/>
                <w:szCs w:val="24"/>
              </w:rPr>
            </w:pPr>
            <w:r>
              <w:rPr>
                <w:rStyle w:val="92"/>
                <w:rFonts w:hint="default" w:ascii="Times New Roman" w:hAnsi="Times New Roman" w:eastAsia="SimSun" w:cs="Times New Roman"/>
                <w:kern w:val="0"/>
                <w:sz w:val="24"/>
                <w:szCs w:val="24"/>
                <w:lang w:val="en-US" w:eastAsia="zh-CN" w:bidi="ar"/>
              </w:rPr>
              <w:t>90th Percentile</w:t>
            </w:r>
          </w:p>
        </w:tc>
        <w:tc>
          <w:tcPr>
            <w:tcW w:w="0" w:type="auto"/>
            <w:shd w:val="clear" w:color="auto" w:fill="auto"/>
            <w:vAlign w:val="center"/>
          </w:tcPr>
          <w:p>
            <w:pPr>
              <w:keepNext w:val="0"/>
              <w:keepLines w:val="0"/>
              <w:widowControl/>
              <w:suppressLineNumbers w:val="0"/>
              <w:spacing w:line="360" w:lineRule="auto"/>
              <w:jc w:val="center"/>
              <w:rPr>
                <w:rFonts w:hint="default" w:ascii="Times New Roman" w:hAnsi="Times New Roman" w:cs="Times New Roman"/>
                <w:b/>
                <w:bCs/>
                <w:sz w:val="24"/>
                <w:szCs w:val="24"/>
              </w:rPr>
            </w:pPr>
            <w:r>
              <w:rPr>
                <w:rStyle w:val="92"/>
                <w:rFonts w:hint="default" w:ascii="Times New Roman" w:hAnsi="Times New Roman" w:eastAsia="SimSun" w:cs="Times New Roman"/>
                <w:kern w:val="0"/>
                <w:sz w:val="24"/>
                <w:szCs w:val="24"/>
                <w:lang w:val="en-US" w:eastAsia="zh-CN" w:bidi="ar"/>
              </w:rPr>
              <w:t>Throughput (TPS)</w:t>
            </w:r>
          </w:p>
        </w:tc>
        <w:tc>
          <w:tcPr>
            <w:tcW w:w="0" w:type="auto"/>
            <w:shd w:val="clear" w:color="auto" w:fill="auto"/>
            <w:vAlign w:val="center"/>
          </w:tcPr>
          <w:p>
            <w:pPr>
              <w:keepNext w:val="0"/>
              <w:keepLines w:val="0"/>
              <w:widowControl/>
              <w:suppressLineNumbers w:val="0"/>
              <w:spacing w:line="360" w:lineRule="auto"/>
              <w:jc w:val="center"/>
              <w:rPr>
                <w:rFonts w:hint="default" w:ascii="Times New Roman" w:hAnsi="Times New Roman" w:cs="Times New Roman"/>
                <w:b/>
                <w:bCs/>
                <w:sz w:val="24"/>
                <w:szCs w:val="24"/>
              </w:rPr>
            </w:pPr>
            <w:r>
              <w:rPr>
                <w:rStyle w:val="92"/>
                <w:rFonts w:hint="default" w:ascii="Times New Roman" w:hAnsi="Times New Roman" w:eastAsia="SimSun" w:cs="Times New Roman"/>
                <w:kern w:val="0"/>
                <w:sz w:val="24"/>
                <w:szCs w:val="24"/>
                <w:lang w:val="en-US" w:eastAsia="zh-CN" w:bidi="ar"/>
              </w:rPr>
              <w:t>Error Rate</w:t>
            </w:r>
          </w:p>
        </w:tc>
        <w:tc>
          <w:tcPr>
            <w:tcW w:w="0" w:type="auto"/>
            <w:shd w:val="clear" w:color="auto" w:fill="auto"/>
            <w:vAlign w:val="center"/>
          </w:tcPr>
          <w:p>
            <w:pPr>
              <w:keepNext w:val="0"/>
              <w:keepLines w:val="0"/>
              <w:widowControl/>
              <w:suppressLineNumbers w:val="0"/>
              <w:spacing w:line="360" w:lineRule="auto"/>
              <w:jc w:val="center"/>
              <w:rPr>
                <w:rFonts w:hint="default" w:ascii="Times New Roman" w:hAnsi="Times New Roman" w:cs="Times New Roman"/>
                <w:b/>
                <w:bCs/>
                <w:sz w:val="24"/>
                <w:szCs w:val="24"/>
              </w:rPr>
            </w:pPr>
            <w:r>
              <w:rPr>
                <w:rStyle w:val="92"/>
                <w:rFonts w:hint="default" w:ascii="Times New Roman" w:hAnsi="Times New Roman" w:eastAsia="SimSun" w:cs="Times New Roman"/>
                <w:kern w:val="0"/>
                <w:sz w:val="24"/>
                <w:szCs w:val="24"/>
                <w:lang w:val="en-US" w:eastAsia="zh-CN" w:bidi="ar"/>
              </w:rPr>
              <w:t>CPU Usage</w:t>
            </w:r>
          </w:p>
        </w:tc>
        <w:tc>
          <w:tcPr>
            <w:tcW w:w="0" w:type="auto"/>
            <w:shd w:val="clear" w:color="auto" w:fill="auto"/>
            <w:vAlign w:val="center"/>
          </w:tcPr>
          <w:p>
            <w:pPr>
              <w:keepNext w:val="0"/>
              <w:keepLines w:val="0"/>
              <w:widowControl/>
              <w:suppressLineNumbers w:val="0"/>
              <w:spacing w:line="360" w:lineRule="auto"/>
              <w:jc w:val="center"/>
              <w:rPr>
                <w:rFonts w:hint="default" w:ascii="Times New Roman" w:hAnsi="Times New Roman" w:cs="Times New Roman"/>
                <w:b/>
                <w:bCs/>
                <w:sz w:val="24"/>
                <w:szCs w:val="24"/>
              </w:rPr>
            </w:pPr>
            <w:r>
              <w:rPr>
                <w:rStyle w:val="92"/>
                <w:rFonts w:hint="default" w:ascii="Times New Roman" w:hAnsi="Times New Roman" w:eastAsia="SimSun" w:cs="Times New Roman"/>
                <w:kern w:val="0"/>
                <w:sz w:val="24"/>
                <w:szCs w:val="24"/>
                <w:lang w:val="en-US" w:eastAsia="zh-CN" w:bidi="ar"/>
              </w:rPr>
              <w:t>Memory Usage</w:t>
            </w:r>
          </w:p>
        </w:tc>
        <w:tc>
          <w:tcPr>
            <w:tcW w:w="0" w:type="auto"/>
            <w:shd w:val="clear" w:color="auto" w:fill="auto"/>
            <w:vAlign w:val="center"/>
          </w:tcPr>
          <w:p>
            <w:pPr>
              <w:keepNext w:val="0"/>
              <w:keepLines w:val="0"/>
              <w:widowControl/>
              <w:suppressLineNumbers w:val="0"/>
              <w:spacing w:line="360" w:lineRule="auto"/>
              <w:jc w:val="center"/>
              <w:rPr>
                <w:rFonts w:hint="default" w:ascii="Times New Roman" w:hAnsi="Times New Roman" w:cs="Times New Roman"/>
                <w:b/>
                <w:bCs/>
                <w:sz w:val="24"/>
                <w:szCs w:val="24"/>
              </w:rPr>
            </w:pPr>
            <w:r>
              <w:rPr>
                <w:rStyle w:val="92"/>
                <w:rFonts w:hint="default" w:ascii="Times New Roman" w:hAnsi="Times New Roman" w:eastAsia="SimSun" w:cs="Times New Roman"/>
                <w:kern w:val="0"/>
                <w:sz w:val="24"/>
                <w:szCs w:val="24"/>
                <w:lang w:val="en-US" w:eastAsia="zh-CN" w:bidi="ar"/>
              </w:rPr>
              <w:t>Observation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50 (Normal Load)</w:t>
            </w:r>
          </w:p>
        </w:tc>
        <w:tc>
          <w:tcPr>
            <w:tcW w:w="0" w:type="auto"/>
            <w:shd w:val="clear" w:color="auto" w:fill="auto"/>
            <w:vAlign w:val="center"/>
          </w:tcPr>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1.8s</w:t>
            </w:r>
          </w:p>
        </w:tc>
        <w:tc>
          <w:tcPr>
            <w:tcW w:w="0" w:type="auto"/>
            <w:shd w:val="clear" w:color="auto" w:fill="auto"/>
            <w:vAlign w:val="center"/>
          </w:tcPr>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2.2s</w:t>
            </w:r>
          </w:p>
        </w:tc>
        <w:tc>
          <w:tcPr>
            <w:tcW w:w="0" w:type="auto"/>
            <w:shd w:val="clear" w:color="auto" w:fill="auto"/>
            <w:vAlign w:val="center"/>
          </w:tcPr>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45</w:t>
            </w:r>
          </w:p>
        </w:tc>
        <w:tc>
          <w:tcPr>
            <w:tcW w:w="0" w:type="auto"/>
            <w:shd w:val="clear" w:color="auto" w:fill="auto"/>
            <w:vAlign w:val="center"/>
          </w:tcPr>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0.5%</w:t>
            </w:r>
          </w:p>
        </w:tc>
        <w:tc>
          <w:tcPr>
            <w:tcW w:w="0" w:type="auto"/>
            <w:shd w:val="clear" w:color="auto" w:fill="auto"/>
            <w:vAlign w:val="center"/>
          </w:tcPr>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50%</w:t>
            </w:r>
          </w:p>
        </w:tc>
        <w:tc>
          <w:tcPr>
            <w:tcW w:w="0" w:type="auto"/>
            <w:shd w:val="clear" w:color="auto" w:fill="auto"/>
            <w:vAlign w:val="center"/>
          </w:tcPr>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55%</w:t>
            </w:r>
          </w:p>
        </w:tc>
        <w:tc>
          <w:tcPr>
            <w:tcW w:w="0" w:type="auto"/>
            <w:shd w:val="clear" w:color="auto" w:fill="auto"/>
            <w:vAlign w:val="center"/>
          </w:tcPr>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System performed well.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200 (Peak Load)</w:t>
            </w:r>
          </w:p>
        </w:tc>
        <w:tc>
          <w:tcPr>
            <w:tcW w:w="0" w:type="auto"/>
            <w:shd w:val="clear" w:color="auto" w:fill="auto"/>
            <w:vAlign w:val="center"/>
          </w:tcPr>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3.2s</w:t>
            </w:r>
          </w:p>
        </w:tc>
        <w:tc>
          <w:tcPr>
            <w:tcW w:w="0" w:type="auto"/>
            <w:shd w:val="clear" w:color="auto" w:fill="auto"/>
            <w:vAlign w:val="center"/>
          </w:tcPr>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4.0s</w:t>
            </w:r>
          </w:p>
        </w:tc>
        <w:tc>
          <w:tcPr>
            <w:tcW w:w="0" w:type="auto"/>
            <w:shd w:val="clear" w:color="auto" w:fill="auto"/>
            <w:vAlign w:val="center"/>
          </w:tcPr>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95</w:t>
            </w:r>
          </w:p>
        </w:tc>
        <w:tc>
          <w:tcPr>
            <w:tcW w:w="0" w:type="auto"/>
            <w:shd w:val="clear" w:color="auto" w:fill="auto"/>
            <w:vAlign w:val="center"/>
          </w:tcPr>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1.2%</w:t>
            </w:r>
          </w:p>
        </w:tc>
        <w:tc>
          <w:tcPr>
            <w:tcW w:w="0" w:type="auto"/>
            <w:shd w:val="clear" w:color="auto" w:fill="auto"/>
            <w:vAlign w:val="center"/>
          </w:tcPr>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75%</w:t>
            </w:r>
          </w:p>
        </w:tc>
        <w:tc>
          <w:tcPr>
            <w:tcW w:w="0" w:type="auto"/>
            <w:shd w:val="clear" w:color="auto" w:fill="auto"/>
            <w:vAlign w:val="center"/>
          </w:tcPr>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80%</w:t>
            </w:r>
          </w:p>
        </w:tc>
        <w:tc>
          <w:tcPr>
            <w:tcW w:w="0" w:type="auto"/>
            <w:shd w:val="clear" w:color="auto" w:fill="auto"/>
            <w:vAlign w:val="center"/>
          </w:tcPr>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Slight degradation in throughput.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300 (Stress)</w:t>
            </w:r>
          </w:p>
        </w:tc>
        <w:tc>
          <w:tcPr>
            <w:tcW w:w="0" w:type="auto"/>
            <w:shd w:val="clear" w:color="auto" w:fill="auto"/>
            <w:vAlign w:val="center"/>
          </w:tcPr>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5.4s</w:t>
            </w:r>
          </w:p>
        </w:tc>
        <w:tc>
          <w:tcPr>
            <w:tcW w:w="0" w:type="auto"/>
            <w:shd w:val="clear" w:color="auto" w:fill="auto"/>
            <w:vAlign w:val="center"/>
          </w:tcPr>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6.8s</w:t>
            </w:r>
          </w:p>
        </w:tc>
        <w:tc>
          <w:tcPr>
            <w:tcW w:w="0" w:type="auto"/>
            <w:shd w:val="clear" w:color="auto" w:fill="auto"/>
            <w:vAlign w:val="center"/>
          </w:tcPr>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110</w:t>
            </w:r>
          </w:p>
        </w:tc>
        <w:tc>
          <w:tcPr>
            <w:tcW w:w="0" w:type="auto"/>
            <w:shd w:val="clear" w:color="auto" w:fill="auto"/>
            <w:vAlign w:val="center"/>
          </w:tcPr>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3.5%</w:t>
            </w:r>
          </w:p>
        </w:tc>
        <w:tc>
          <w:tcPr>
            <w:tcW w:w="0" w:type="auto"/>
            <w:shd w:val="clear" w:color="auto" w:fill="auto"/>
            <w:vAlign w:val="center"/>
          </w:tcPr>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85%</w:t>
            </w:r>
          </w:p>
        </w:tc>
        <w:tc>
          <w:tcPr>
            <w:tcW w:w="0" w:type="auto"/>
            <w:shd w:val="clear" w:color="auto" w:fill="auto"/>
            <w:vAlign w:val="center"/>
          </w:tcPr>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90%</w:t>
            </w:r>
          </w:p>
        </w:tc>
        <w:tc>
          <w:tcPr>
            <w:tcW w:w="0" w:type="auto"/>
            <w:shd w:val="clear" w:color="auto" w:fill="auto"/>
            <w:vAlign w:val="center"/>
          </w:tcPr>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Errors increase significantly.</w:t>
            </w:r>
          </w:p>
        </w:tc>
      </w:tr>
    </w:tbl>
    <w:p>
      <w:pPr>
        <w:pStyle w:val="5"/>
        <w:keepNext w:val="0"/>
        <w:keepLines w:val="0"/>
        <w:widowControl/>
        <w:suppressLineNumbers w:val="0"/>
        <w:spacing w:line="360" w:lineRule="auto"/>
        <w:rPr>
          <w:rFonts w:hint="default" w:ascii="Times New Roman" w:hAnsi="Times New Roman" w:cs="Times New Roman"/>
          <w:sz w:val="24"/>
          <w:szCs w:val="24"/>
        </w:rPr>
      </w:pPr>
      <w:r>
        <w:rPr>
          <w:rStyle w:val="92"/>
          <w:rFonts w:hint="default" w:ascii="Times New Roman" w:hAnsi="Times New Roman" w:cs="Times New Roman"/>
          <w:b/>
          <w:bCs/>
          <w:sz w:val="24"/>
          <w:szCs w:val="24"/>
        </w:rPr>
        <w:t>4.3 Stress Testing</w:t>
      </w:r>
    </w:p>
    <w:tbl>
      <w:tblPr>
        <w:tblStyle w:val="12"/>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49"/>
        <w:gridCol w:w="1649"/>
        <w:gridCol w:w="2022"/>
        <w:gridCol w:w="1101"/>
        <w:gridCol w:w="29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pPr>
              <w:keepNext w:val="0"/>
              <w:keepLines w:val="0"/>
              <w:widowControl/>
              <w:suppressLineNumbers w:val="0"/>
              <w:spacing w:line="360" w:lineRule="auto"/>
              <w:jc w:val="center"/>
              <w:rPr>
                <w:rFonts w:hint="default" w:ascii="Times New Roman" w:hAnsi="Times New Roman" w:cs="Times New Roman"/>
                <w:b/>
                <w:bCs/>
                <w:sz w:val="24"/>
                <w:szCs w:val="24"/>
              </w:rPr>
            </w:pPr>
            <w:r>
              <w:rPr>
                <w:rStyle w:val="92"/>
                <w:rFonts w:hint="default" w:ascii="Times New Roman" w:hAnsi="Times New Roman" w:eastAsia="SimSun" w:cs="Times New Roman"/>
                <w:kern w:val="0"/>
                <w:sz w:val="24"/>
                <w:szCs w:val="24"/>
                <w:lang w:val="en-US" w:eastAsia="zh-CN" w:bidi="ar"/>
              </w:rPr>
              <w:t>Users</w:t>
            </w:r>
          </w:p>
        </w:tc>
        <w:tc>
          <w:tcPr>
            <w:tcW w:w="0" w:type="auto"/>
            <w:shd w:val="clear" w:color="auto" w:fill="auto"/>
            <w:vAlign w:val="center"/>
          </w:tcPr>
          <w:p>
            <w:pPr>
              <w:keepNext w:val="0"/>
              <w:keepLines w:val="0"/>
              <w:widowControl/>
              <w:suppressLineNumbers w:val="0"/>
              <w:spacing w:line="360" w:lineRule="auto"/>
              <w:jc w:val="center"/>
              <w:rPr>
                <w:rFonts w:hint="default" w:ascii="Times New Roman" w:hAnsi="Times New Roman" w:cs="Times New Roman"/>
                <w:b/>
                <w:bCs/>
                <w:sz w:val="24"/>
                <w:szCs w:val="24"/>
              </w:rPr>
            </w:pPr>
            <w:r>
              <w:rPr>
                <w:rStyle w:val="92"/>
                <w:rFonts w:hint="default" w:ascii="Times New Roman" w:hAnsi="Times New Roman" w:eastAsia="SimSun" w:cs="Times New Roman"/>
                <w:kern w:val="0"/>
                <w:sz w:val="24"/>
                <w:szCs w:val="24"/>
                <w:lang w:val="en-US" w:eastAsia="zh-CN" w:bidi="ar"/>
              </w:rPr>
              <w:t>Saturation Point</w:t>
            </w:r>
          </w:p>
        </w:tc>
        <w:tc>
          <w:tcPr>
            <w:tcW w:w="0" w:type="auto"/>
            <w:shd w:val="clear" w:color="auto" w:fill="auto"/>
            <w:vAlign w:val="center"/>
          </w:tcPr>
          <w:p>
            <w:pPr>
              <w:keepNext w:val="0"/>
              <w:keepLines w:val="0"/>
              <w:widowControl/>
              <w:suppressLineNumbers w:val="0"/>
              <w:spacing w:line="360" w:lineRule="auto"/>
              <w:jc w:val="center"/>
              <w:rPr>
                <w:rFonts w:hint="default" w:ascii="Times New Roman" w:hAnsi="Times New Roman" w:cs="Times New Roman"/>
                <w:b/>
                <w:bCs/>
                <w:sz w:val="24"/>
                <w:szCs w:val="24"/>
              </w:rPr>
            </w:pPr>
            <w:r>
              <w:rPr>
                <w:rStyle w:val="92"/>
                <w:rFonts w:hint="default" w:ascii="Times New Roman" w:hAnsi="Times New Roman" w:eastAsia="SimSun" w:cs="Times New Roman"/>
                <w:kern w:val="0"/>
                <w:sz w:val="24"/>
                <w:szCs w:val="24"/>
                <w:lang w:val="en-US" w:eastAsia="zh-CN" w:bidi="ar"/>
              </w:rPr>
              <w:t>Response Time (Avg)</w:t>
            </w:r>
          </w:p>
        </w:tc>
        <w:tc>
          <w:tcPr>
            <w:tcW w:w="0" w:type="auto"/>
            <w:shd w:val="clear" w:color="auto" w:fill="auto"/>
            <w:vAlign w:val="center"/>
          </w:tcPr>
          <w:p>
            <w:pPr>
              <w:keepNext w:val="0"/>
              <w:keepLines w:val="0"/>
              <w:widowControl/>
              <w:suppressLineNumbers w:val="0"/>
              <w:spacing w:line="360" w:lineRule="auto"/>
              <w:jc w:val="center"/>
              <w:rPr>
                <w:rFonts w:hint="default" w:ascii="Times New Roman" w:hAnsi="Times New Roman" w:cs="Times New Roman"/>
                <w:b/>
                <w:bCs/>
                <w:sz w:val="24"/>
                <w:szCs w:val="24"/>
              </w:rPr>
            </w:pPr>
            <w:r>
              <w:rPr>
                <w:rStyle w:val="92"/>
                <w:rFonts w:hint="default" w:ascii="Times New Roman" w:hAnsi="Times New Roman" w:eastAsia="SimSun" w:cs="Times New Roman"/>
                <w:kern w:val="0"/>
                <w:sz w:val="24"/>
                <w:szCs w:val="24"/>
                <w:lang w:val="en-US" w:eastAsia="zh-CN" w:bidi="ar"/>
              </w:rPr>
              <w:t>Error Rate</w:t>
            </w:r>
          </w:p>
        </w:tc>
        <w:tc>
          <w:tcPr>
            <w:tcW w:w="0" w:type="auto"/>
            <w:shd w:val="clear" w:color="auto" w:fill="auto"/>
            <w:vAlign w:val="center"/>
          </w:tcPr>
          <w:p>
            <w:pPr>
              <w:keepNext w:val="0"/>
              <w:keepLines w:val="0"/>
              <w:widowControl/>
              <w:suppressLineNumbers w:val="0"/>
              <w:spacing w:line="360" w:lineRule="auto"/>
              <w:jc w:val="center"/>
              <w:rPr>
                <w:rFonts w:hint="default" w:ascii="Times New Roman" w:hAnsi="Times New Roman" w:cs="Times New Roman"/>
                <w:b/>
                <w:bCs/>
                <w:sz w:val="24"/>
                <w:szCs w:val="24"/>
              </w:rPr>
            </w:pPr>
            <w:r>
              <w:rPr>
                <w:rStyle w:val="92"/>
                <w:rFonts w:hint="default" w:ascii="Times New Roman" w:hAnsi="Times New Roman" w:eastAsia="SimSun" w:cs="Times New Roman"/>
                <w:kern w:val="0"/>
                <w:sz w:val="24"/>
                <w:szCs w:val="24"/>
                <w:lang w:val="en-US" w:eastAsia="zh-CN" w:bidi="ar"/>
              </w:rPr>
              <w:t>Observation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400</w:t>
            </w:r>
          </w:p>
        </w:tc>
        <w:tc>
          <w:tcPr>
            <w:tcW w:w="0" w:type="auto"/>
            <w:shd w:val="clear" w:color="auto" w:fill="auto"/>
            <w:vAlign w:val="center"/>
          </w:tcPr>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350 users</w:t>
            </w:r>
          </w:p>
        </w:tc>
        <w:tc>
          <w:tcPr>
            <w:tcW w:w="0" w:type="auto"/>
            <w:shd w:val="clear" w:color="auto" w:fill="auto"/>
            <w:vAlign w:val="center"/>
          </w:tcPr>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8.6s</w:t>
            </w:r>
          </w:p>
        </w:tc>
        <w:tc>
          <w:tcPr>
            <w:tcW w:w="0" w:type="auto"/>
            <w:shd w:val="clear" w:color="auto" w:fill="auto"/>
            <w:vAlign w:val="center"/>
          </w:tcPr>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8.5%</w:t>
            </w:r>
          </w:p>
        </w:tc>
        <w:tc>
          <w:tcPr>
            <w:tcW w:w="0" w:type="auto"/>
            <w:shd w:val="clear" w:color="auto" w:fill="auto"/>
            <w:vAlign w:val="center"/>
          </w:tcPr>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System starts failing at 350 users.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500</w:t>
            </w:r>
          </w:p>
        </w:tc>
        <w:tc>
          <w:tcPr>
            <w:tcW w:w="0" w:type="auto"/>
            <w:shd w:val="clear" w:color="auto" w:fill="auto"/>
            <w:vAlign w:val="center"/>
          </w:tcPr>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350 users</w:t>
            </w:r>
          </w:p>
        </w:tc>
        <w:tc>
          <w:tcPr>
            <w:tcW w:w="0" w:type="auto"/>
            <w:shd w:val="clear" w:color="auto" w:fill="auto"/>
            <w:vAlign w:val="center"/>
          </w:tcPr>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12.2s</w:t>
            </w:r>
          </w:p>
        </w:tc>
        <w:tc>
          <w:tcPr>
            <w:tcW w:w="0" w:type="auto"/>
            <w:shd w:val="clear" w:color="auto" w:fill="auto"/>
            <w:vAlign w:val="center"/>
          </w:tcPr>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15%</w:t>
            </w:r>
          </w:p>
        </w:tc>
        <w:tc>
          <w:tcPr>
            <w:tcW w:w="0" w:type="auto"/>
            <w:shd w:val="clear" w:color="auto" w:fill="auto"/>
            <w:vAlign w:val="center"/>
          </w:tcPr>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System crashes beyond this point.</w:t>
            </w:r>
          </w:p>
        </w:tc>
      </w:tr>
    </w:tbl>
    <w:p>
      <w:pPr>
        <w:pStyle w:val="5"/>
        <w:keepNext w:val="0"/>
        <w:keepLines w:val="0"/>
        <w:widowControl/>
        <w:suppressLineNumbers w:val="0"/>
        <w:spacing w:line="360" w:lineRule="auto"/>
        <w:rPr>
          <w:rFonts w:hint="default" w:ascii="Times New Roman" w:hAnsi="Times New Roman" w:cs="Times New Roman"/>
          <w:sz w:val="24"/>
          <w:szCs w:val="24"/>
        </w:rPr>
      </w:pPr>
      <w:r>
        <w:rPr>
          <w:rStyle w:val="92"/>
          <w:rFonts w:hint="default" w:ascii="Times New Roman" w:hAnsi="Times New Roman" w:cs="Times New Roman"/>
          <w:b/>
          <w:bCs/>
          <w:sz w:val="24"/>
          <w:szCs w:val="24"/>
        </w:rPr>
        <w:t>4.4 Endurance Testing</w:t>
      </w:r>
    </w:p>
    <w:tbl>
      <w:tblPr>
        <w:tblStyle w:val="12"/>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009"/>
        <w:gridCol w:w="634"/>
        <w:gridCol w:w="2001"/>
        <w:gridCol w:w="1559"/>
        <w:gridCol w:w="31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pPr>
              <w:keepNext w:val="0"/>
              <w:keepLines w:val="0"/>
              <w:widowControl/>
              <w:suppressLineNumbers w:val="0"/>
              <w:spacing w:line="360" w:lineRule="auto"/>
              <w:jc w:val="center"/>
              <w:rPr>
                <w:rFonts w:hint="default" w:ascii="Times New Roman" w:hAnsi="Times New Roman" w:cs="Times New Roman"/>
                <w:b/>
                <w:bCs/>
                <w:sz w:val="24"/>
                <w:szCs w:val="24"/>
              </w:rPr>
            </w:pPr>
            <w:r>
              <w:rPr>
                <w:rStyle w:val="92"/>
                <w:rFonts w:hint="default" w:ascii="Times New Roman" w:hAnsi="Times New Roman" w:eastAsia="SimSun" w:cs="Times New Roman"/>
                <w:kern w:val="0"/>
                <w:sz w:val="24"/>
                <w:szCs w:val="24"/>
                <w:lang w:val="en-US" w:eastAsia="zh-CN" w:bidi="ar"/>
              </w:rPr>
              <w:t>Duration</w:t>
            </w:r>
          </w:p>
        </w:tc>
        <w:tc>
          <w:tcPr>
            <w:tcW w:w="0" w:type="auto"/>
            <w:shd w:val="clear" w:color="auto" w:fill="auto"/>
            <w:vAlign w:val="center"/>
          </w:tcPr>
          <w:p>
            <w:pPr>
              <w:keepNext w:val="0"/>
              <w:keepLines w:val="0"/>
              <w:widowControl/>
              <w:suppressLineNumbers w:val="0"/>
              <w:spacing w:line="360" w:lineRule="auto"/>
              <w:jc w:val="center"/>
              <w:rPr>
                <w:rFonts w:hint="default" w:ascii="Times New Roman" w:hAnsi="Times New Roman" w:cs="Times New Roman"/>
                <w:b/>
                <w:bCs/>
                <w:sz w:val="24"/>
                <w:szCs w:val="24"/>
              </w:rPr>
            </w:pPr>
            <w:r>
              <w:rPr>
                <w:rStyle w:val="92"/>
                <w:rFonts w:hint="default" w:ascii="Times New Roman" w:hAnsi="Times New Roman" w:eastAsia="SimSun" w:cs="Times New Roman"/>
                <w:kern w:val="0"/>
                <w:sz w:val="24"/>
                <w:szCs w:val="24"/>
                <w:lang w:val="en-US" w:eastAsia="zh-CN" w:bidi="ar"/>
              </w:rPr>
              <w:t>Users</w:t>
            </w:r>
          </w:p>
        </w:tc>
        <w:tc>
          <w:tcPr>
            <w:tcW w:w="0" w:type="auto"/>
            <w:shd w:val="clear" w:color="auto" w:fill="auto"/>
            <w:vAlign w:val="center"/>
          </w:tcPr>
          <w:p>
            <w:pPr>
              <w:keepNext w:val="0"/>
              <w:keepLines w:val="0"/>
              <w:widowControl/>
              <w:suppressLineNumbers w:val="0"/>
              <w:spacing w:line="360" w:lineRule="auto"/>
              <w:jc w:val="center"/>
              <w:rPr>
                <w:rFonts w:hint="default" w:ascii="Times New Roman" w:hAnsi="Times New Roman" w:cs="Times New Roman"/>
                <w:b/>
                <w:bCs/>
                <w:sz w:val="24"/>
                <w:szCs w:val="24"/>
              </w:rPr>
            </w:pPr>
            <w:r>
              <w:rPr>
                <w:rStyle w:val="92"/>
                <w:rFonts w:hint="default" w:ascii="Times New Roman" w:hAnsi="Times New Roman" w:eastAsia="SimSun" w:cs="Times New Roman"/>
                <w:kern w:val="0"/>
                <w:sz w:val="24"/>
                <w:szCs w:val="24"/>
                <w:lang w:val="en-US" w:eastAsia="zh-CN" w:bidi="ar"/>
              </w:rPr>
              <w:t>Avg Response Time</w:t>
            </w:r>
          </w:p>
        </w:tc>
        <w:tc>
          <w:tcPr>
            <w:tcW w:w="0" w:type="auto"/>
            <w:shd w:val="clear" w:color="auto" w:fill="auto"/>
            <w:vAlign w:val="center"/>
          </w:tcPr>
          <w:p>
            <w:pPr>
              <w:keepNext w:val="0"/>
              <w:keepLines w:val="0"/>
              <w:widowControl/>
              <w:suppressLineNumbers w:val="0"/>
              <w:spacing w:line="360" w:lineRule="auto"/>
              <w:jc w:val="center"/>
              <w:rPr>
                <w:rFonts w:hint="default" w:ascii="Times New Roman" w:hAnsi="Times New Roman" w:cs="Times New Roman"/>
                <w:b/>
                <w:bCs/>
                <w:sz w:val="24"/>
                <w:szCs w:val="24"/>
              </w:rPr>
            </w:pPr>
            <w:r>
              <w:rPr>
                <w:rStyle w:val="92"/>
                <w:rFonts w:hint="default" w:ascii="Times New Roman" w:hAnsi="Times New Roman" w:eastAsia="SimSun" w:cs="Times New Roman"/>
                <w:kern w:val="0"/>
                <w:sz w:val="24"/>
                <w:szCs w:val="24"/>
                <w:lang w:val="en-US" w:eastAsia="zh-CN" w:bidi="ar"/>
              </w:rPr>
              <w:t>Memory Usage</w:t>
            </w:r>
          </w:p>
        </w:tc>
        <w:tc>
          <w:tcPr>
            <w:tcW w:w="0" w:type="auto"/>
            <w:shd w:val="clear" w:color="auto" w:fill="auto"/>
            <w:vAlign w:val="center"/>
          </w:tcPr>
          <w:p>
            <w:pPr>
              <w:keepNext w:val="0"/>
              <w:keepLines w:val="0"/>
              <w:widowControl/>
              <w:suppressLineNumbers w:val="0"/>
              <w:spacing w:line="360" w:lineRule="auto"/>
              <w:jc w:val="center"/>
              <w:rPr>
                <w:rFonts w:hint="default" w:ascii="Times New Roman" w:hAnsi="Times New Roman" w:cs="Times New Roman"/>
                <w:b/>
                <w:bCs/>
                <w:sz w:val="24"/>
                <w:szCs w:val="24"/>
              </w:rPr>
            </w:pPr>
            <w:r>
              <w:rPr>
                <w:rStyle w:val="92"/>
                <w:rFonts w:hint="default" w:ascii="Times New Roman" w:hAnsi="Times New Roman" w:eastAsia="SimSun" w:cs="Times New Roman"/>
                <w:kern w:val="0"/>
                <w:sz w:val="24"/>
                <w:szCs w:val="24"/>
                <w:lang w:val="en-US" w:eastAsia="zh-CN" w:bidi="ar"/>
              </w:rPr>
              <w:t>Observation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8 hours</w:t>
            </w:r>
          </w:p>
        </w:tc>
        <w:tc>
          <w:tcPr>
            <w:tcW w:w="0" w:type="auto"/>
            <w:shd w:val="clear" w:color="auto" w:fill="auto"/>
            <w:vAlign w:val="center"/>
          </w:tcPr>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100</w:t>
            </w:r>
          </w:p>
        </w:tc>
        <w:tc>
          <w:tcPr>
            <w:tcW w:w="0" w:type="auto"/>
            <w:shd w:val="clear" w:color="auto" w:fill="auto"/>
            <w:vAlign w:val="center"/>
          </w:tcPr>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2.5s</w:t>
            </w:r>
          </w:p>
        </w:tc>
        <w:tc>
          <w:tcPr>
            <w:tcW w:w="0" w:type="auto"/>
            <w:shd w:val="clear" w:color="auto" w:fill="auto"/>
            <w:vAlign w:val="center"/>
          </w:tcPr>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70%</w:t>
            </w:r>
          </w:p>
        </w:tc>
        <w:tc>
          <w:tcPr>
            <w:tcW w:w="0" w:type="auto"/>
            <w:shd w:val="clear" w:color="auto" w:fill="auto"/>
            <w:vAlign w:val="center"/>
          </w:tcPr>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Stable performance with no leaks.</w:t>
            </w:r>
          </w:p>
        </w:tc>
      </w:tr>
    </w:tbl>
    <w:p>
      <w:pPr>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pacing w:line="360" w:lineRule="auto"/>
        <w:rPr>
          <w:rFonts w:hint="default" w:ascii="Times New Roman" w:hAnsi="Times New Roman" w:cs="Times New Roman"/>
          <w:sz w:val="24"/>
          <w:szCs w:val="24"/>
        </w:rPr>
      </w:pPr>
      <w:r>
        <w:rPr>
          <w:rStyle w:val="92"/>
          <w:rFonts w:hint="default" w:ascii="Times New Roman" w:hAnsi="Times New Roman" w:cs="Times New Roman"/>
          <w:b/>
          <w:bCs/>
          <w:sz w:val="24"/>
          <w:szCs w:val="24"/>
        </w:rPr>
        <w:t>5. Observations</w:t>
      </w:r>
    </w:p>
    <w:p>
      <w:pPr>
        <w:keepNext w:val="0"/>
        <w:keepLines w:val="0"/>
        <w:widowControl/>
        <w:numPr>
          <w:ilvl w:val="0"/>
          <w:numId w:val="84"/>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2"/>
          <w:rFonts w:hint="default" w:ascii="Times New Roman" w:hAnsi="Times New Roman" w:cs="Times New Roman"/>
          <w:sz w:val="24"/>
          <w:szCs w:val="24"/>
        </w:rPr>
        <w:t>Strengths</w:t>
      </w:r>
      <w:r>
        <w:rPr>
          <w:rFonts w:hint="default" w:ascii="Times New Roman" w:hAnsi="Times New Roman" w:cs="Times New Roman"/>
          <w:sz w:val="24"/>
          <w:szCs w:val="24"/>
        </w:rPr>
        <w:t xml:space="preserve">: </w:t>
      </w:r>
    </w:p>
    <w:p>
      <w:pPr>
        <w:keepNext w:val="0"/>
        <w:keepLines w:val="0"/>
        <w:widowControl/>
        <w:numPr>
          <w:ilvl w:val="1"/>
          <w:numId w:val="85"/>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The system performs well under normal and moderately high loads (up to 200 users).</w:t>
      </w:r>
    </w:p>
    <w:p>
      <w:pPr>
        <w:keepNext w:val="0"/>
        <w:keepLines w:val="0"/>
        <w:widowControl/>
        <w:numPr>
          <w:ilvl w:val="1"/>
          <w:numId w:val="85"/>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Response times for critical pages (e.g., homepage) remain within acceptable limits under normal load.</w:t>
      </w:r>
    </w:p>
    <w:p>
      <w:pPr>
        <w:keepNext w:val="0"/>
        <w:keepLines w:val="0"/>
        <w:widowControl/>
        <w:numPr>
          <w:ilvl w:val="0"/>
          <w:numId w:val="84"/>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2"/>
          <w:rFonts w:hint="default" w:ascii="Times New Roman" w:hAnsi="Times New Roman" w:cs="Times New Roman"/>
          <w:sz w:val="24"/>
          <w:szCs w:val="24"/>
        </w:rPr>
        <w:t>Bottlenecks</w:t>
      </w:r>
      <w:r>
        <w:rPr>
          <w:rFonts w:hint="default" w:ascii="Times New Roman" w:hAnsi="Times New Roman" w:cs="Times New Roman"/>
          <w:sz w:val="24"/>
          <w:szCs w:val="24"/>
        </w:rPr>
        <w:t xml:space="preserve">: </w:t>
      </w:r>
    </w:p>
    <w:p>
      <w:pPr>
        <w:keepNext w:val="0"/>
        <w:keepLines w:val="0"/>
        <w:widowControl/>
        <w:numPr>
          <w:ilvl w:val="1"/>
          <w:numId w:val="86"/>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Checkout workflows show significant response time degradation at 300+ users.</w:t>
      </w:r>
    </w:p>
    <w:p>
      <w:pPr>
        <w:keepNext w:val="0"/>
        <w:keepLines w:val="0"/>
        <w:widowControl/>
        <w:numPr>
          <w:ilvl w:val="1"/>
          <w:numId w:val="86"/>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Error rates increase sharply under high user concurrency (&gt;350 users).</w:t>
      </w:r>
    </w:p>
    <w:p>
      <w:pPr>
        <w:keepNext w:val="0"/>
        <w:keepLines w:val="0"/>
        <w:widowControl/>
        <w:numPr>
          <w:ilvl w:val="0"/>
          <w:numId w:val="84"/>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2"/>
          <w:rFonts w:hint="default" w:ascii="Times New Roman" w:hAnsi="Times New Roman" w:cs="Times New Roman"/>
          <w:sz w:val="24"/>
          <w:szCs w:val="24"/>
        </w:rPr>
        <w:t>Resource Utilization</w:t>
      </w:r>
      <w:r>
        <w:rPr>
          <w:rFonts w:hint="default" w:ascii="Times New Roman" w:hAnsi="Times New Roman" w:cs="Times New Roman"/>
          <w:sz w:val="24"/>
          <w:szCs w:val="24"/>
        </w:rPr>
        <w:t xml:space="preserve">: </w:t>
      </w:r>
    </w:p>
    <w:p>
      <w:pPr>
        <w:keepNext w:val="0"/>
        <w:keepLines w:val="0"/>
        <w:widowControl/>
        <w:numPr>
          <w:ilvl w:val="1"/>
          <w:numId w:val="87"/>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CPU usage approaches saturation (&gt;85%) at 300 users.</w:t>
      </w:r>
    </w:p>
    <w:p>
      <w:pPr>
        <w:keepNext w:val="0"/>
        <w:keepLines w:val="0"/>
        <w:widowControl/>
        <w:numPr>
          <w:ilvl w:val="1"/>
          <w:numId w:val="87"/>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Memory usage is stable over extended durations.</w:t>
      </w:r>
    </w:p>
    <w:p>
      <w:pPr>
        <w:pStyle w:val="4"/>
        <w:keepNext w:val="0"/>
        <w:keepLines w:val="0"/>
        <w:widowControl/>
        <w:suppressLineNumbers w:val="0"/>
        <w:spacing w:line="360" w:lineRule="auto"/>
        <w:rPr>
          <w:rFonts w:hint="default" w:ascii="Times New Roman" w:hAnsi="Times New Roman" w:cs="Times New Roman"/>
          <w:sz w:val="24"/>
          <w:szCs w:val="24"/>
        </w:rPr>
      </w:pPr>
      <w:r>
        <w:rPr>
          <w:rStyle w:val="92"/>
          <w:rFonts w:hint="default" w:ascii="Times New Roman" w:hAnsi="Times New Roman" w:cs="Times New Roman"/>
          <w:b/>
          <w:bCs/>
          <w:sz w:val="24"/>
          <w:szCs w:val="24"/>
        </w:rPr>
        <w:t>6. Recommendations</w:t>
      </w:r>
    </w:p>
    <w:p>
      <w:pPr>
        <w:keepNext w:val="0"/>
        <w:keepLines w:val="0"/>
        <w:widowControl/>
        <w:numPr>
          <w:ilvl w:val="0"/>
          <w:numId w:val="88"/>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2"/>
          <w:rFonts w:hint="default" w:ascii="Times New Roman" w:hAnsi="Times New Roman" w:cs="Times New Roman"/>
          <w:sz w:val="24"/>
          <w:szCs w:val="24"/>
        </w:rPr>
        <w:t>Optimize Checkout Process</w:t>
      </w:r>
      <w:r>
        <w:rPr>
          <w:rFonts w:hint="default" w:ascii="Times New Roman" w:hAnsi="Times New Roman" w:cs="Times New Roman"/>
          <w:sz w:val="24"/>
          <w:szCs w:val="24"/>
        </w:rPr>
        <w:t xml:space="preserve">: </w:t>
      </w:r>
    </w:p>
    <w:p>
      <w:pPr>
        <w:keepNext w:val="0"/>
        <w:keepLines w:val="0"/>
        <w:widowControl/>
        <w:numPr>
          <w:ilvl w:val="1"/>
          <w:numId w:val="89"/>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Review and optimize database queries.</w:t>
      </w:r>
    </w:p>
    <w:p>
      <w:pPr>
        <w:keepNext w:val="0"/>
        <w:keepLines w:val="0"/>
        <w:widowControl/>
        <w:numPr>
          <w:ilvl w:val="1"/>
          <w:numId w:val="89"/>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Introduce caching for frequently accessed data.</w:t>
      </w:r>
    </w:p>
    <w:p>
      <w:pPr>
        <w:keepNext w:val="0"/>
        <w:keepLines w:val="0"/>
        <w:widowControl/>
        <w:numPr>
          <w:ilvl w:val="0"/>
          <w:numId w:val="88"/>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2"/>
          <w:rFonts w:hint="default" w:ascii="Times New Roman" w:hAnsi="Times New Roman" w:cs="Times New Roman"/>
          <w:sz w:val="24"/>
          <w:szCs w:val="24"/>
        </w:rPr>
        <w:t>Improve Scalability</w:t>
      </w:r>
      <w:r>
        <w:rPr>
          <w:rFonts w:hint="default" w:ascii="Times New Roman" w:hAnsi="Times New Roman" w:cs="Times New Roman"/>
          <w:sz w:val="24"/>
          <w:szCs w:val="24"/>
        </w:rPr>
        <w:t xml:space="preserve">: </w:t>
      </w:r>
    </w:p>
    <w:p>
      <w:pPr>
        <w:keepNext w:val="0"/>
        <w:keepLines w:val="0"/>
        <w:widowControl/>
        <w:numPr>
          <w:ilvl w:val="1"/>
          <w:numId w:val="90"/>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Add horizontal scaling for application servers.</w:t>
      </w:r>
    </w:p>
    <w:p>
      <w:pPr>
        <w:keepNext w:val="0"/>
        <w:keepLines w:val="0"/>
        <w:widowControl/>
        <w:numPr>
          <w:ilvl w:val="1"/>
          <w:numId w:val="90"/>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Increase server memory and CPU resources.</w:t>
      </w:r>
    </w:p>
    <w:p>
      <w:pPr>
        <w:keepNext w:val="0"/>
        <w:keepLines w:val="0"/>
        <w:widowControl/>
        <w:numPr>
          <w:ilvl w:val="0"/>
          <w:numId w:val="88"/>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2"/>
          <w:rFonts w:hint="default" w:ascii="Times New Roman" w:hAnsi="Times New Roman" w:cs="Times New Roman"/>
          <w:sz w:val="24"/>
          <w:szCs w:val="24"/>
        </w:rPr>
        <w:t>Implement Load Balancing</w:t>
      </w:r>
      <w:r>
        <w:rPr>
          <w:rFonts w:hint="default" w:ascii="Times New Roman" w:hAnsi="Times New Roman" w:cs="Times New Roman"/>
          <w:sz w:val="24"/>
          <w:szCs w:val="24"/>
        </w:rPr>
        <w:t xml:space="preserve">: </w:t>
      </w:r>
    </w:p>
    <w:p>
      <w:pPr>
        <w:keepNext w:val="0"/>
        <w:keepLines w:val="0"/>
        <w:widowControl/>
        <w:numPr>
          <w:ilvl w:val="1"/>
          <w:numId w:val="91"/>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Distribute traffic across multiple servers.</w:t>
      </w:r>
    </w:p>
    <w:p>
      <w:pPr>
        <w:keepNext w:val="0"/>
        <w:keepLines w:val="0"/>
        <w:widowControl/>
        <w:numPr>
          <w:ilvl w:val="0"/>
          <w:numId w:val="88"/>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2"/>
          <w:rFonts w:hint="default" w:ascii="Times New Roman" w:hAnsi="Times New Roman" w:cs="Times New Roman"/>
          <w:sz w:val="24"/>
          <w:szCs w:val="24"/>
        </w:rPr>
        <w:t>Enhance Stress Resilience</w:t>
      </w:r>
      <w:r>
        <w:rPr>
          <w:rFonts w:hint="default" w:ascii="Times New Roman" w:hAnsi="Times New Roman" w:cs="Times New Roman"/>
          <w:sz w:val="24"/>
          <w:szCs w:val="24"/>
        </w:rPr>
        <w:t xml:space="preserve">: </w:t>
      </w:r>
    </w:p>
    <w:p>
      <w:pPr>
        <w:keepNext w:val="0"/>
        <w:keepLines w:val="0"/>
        <w:widowControl/>
        <w:numPr>
          <w:ilvl w:val="1"/>
          <w:numId w:val="92"/>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Test failover mechanisms to ensure graceful recovery.</w:t>
      </w:r>
    </w:p>
    <w:p>
      <w:pPr>
        <w:keepNext w:val="0"/>
        <w:keepLines w:val="0"/>
        <w:widowControl/>
        <w:numPr>
          <w:ilvl w:val="0"/>
          <w:numId w:val="88"/>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2"/>
          <w:rFonts w:hint="default" w:ascii="Times New Roman" w:hAnsi="Times New Roman" w:cs="Times New Roman"/>
          <w:sz w:val="24"/>
          <w:szCs w:val="24"/>
        </w:rPr>
        <w:t>Database Optimization</w:t>
      </w:r>
      <w:r>
        <w:rPr>
          <w:rFonts w:hint="default" w:ascii="Times New Roman" w:hAnsi="Times New Roman" w:cs="Times New Roman"/>
          <w:sz w:val="24"/>
          <w:szCs w:val="24"/>
        </w:rPr>
        <w:t xml:space="preserve">: </w:t>
      </w:r>
    </w:p>
    <w:p>
      <w:pPr>
        <w:keepNext w:val="0"/>
        <w:keepLines w:val="0"/>
        <w:widowControl/>
        <w:numPr>
          <w:ilvl w:val="1"/>
          <w:numId w:val="93"/>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Index heavily queried tables.</w:t>
      </w:r>
    </w:p>
    <w:p>
      <w:pPr>
        <w:keepNext w:val="0"/>
        <w:keepLines w:val="0"/>
        <w:widowControl/>
        <w:numPr>
          <w:ilvl w:val="1"/>
          <w:numId w:val="93"/>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Use connection pooling for efficient resource utilization.</w:t>
      </w:r>
    </w:p>
    <w:p>
      <w:pPr>
        <w:pStyle w:val="4"/>
        <w:keepNext w:val="0"/>
        <w:keepLines w:val="0"/>
        <w:widowControl/>
        <w:suppressLineNumbers w:val="0"/>
        <w:spacing w:line="360" w:lineRule="auto"/>
        <w:rPr>
          <w:rFonts w:hint="default" w:ascii="Times New Roman" w:hAnsi="Times New Roman" w:cs="Times New Roman"/>
          <w:sz w:val="24"/>
          <w:szCs w:val="24"/>
        </w:rPr>
      </w:pPr>
      <w:r>
        <w:rPr>
          <w:rStyle w:val="92"/>
          <w:rFonts w:hint="default" w:ascii="Times New Roman" w:hAnsi="Times New Roman" w:cs="Times New Roman"/>
          <w:b/>
          <w:bCs/>
          <w:sz w:val="24"/>
          <w:szCs w:val="24"/>
        </w:rPr>
        <w:t>7. Conclusion</w:t>
      </w:r>
    </w:p>
    <w:p>
      <w:pPr>
        <w:keepNext w:val="0"/>
        <w:keepLines w:val="0"/>
        <w:widowControl/>
        <w:numPr>
          <w:ilvl w:val="0"/>
          <w:numId w:val="94"/>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2"/>
          <w:rFonts w:hint="default" w:ascii="Times New Roman" w:hAnsi="Times New Roman" w:cs="Times New Roman"/>
          <w:sz w:val="24"/>
          <w:szCs w:val="24"/>
        </w:rPr>
        <w:t>System Capacity</w:t>
      </w:r>
      <w:r>
        <w:rPr>
          <w:rFonts w:hint="default" w:ascii="Times New Roman" w:hAnsi="Times New Roman" w:cs="Times New Roman"/>
          <w:sz w:val="24"/>
          <w:szCs w:val="24"/>
        </w:rPr>
        <w:t xml:space="preserve">: </w:t>
      </w:r>
    </w:p>
    <w:p>
      <w:pPr>
        <w:keepNext w:val="0"/>
        <w:keepLines w:val="0"/>
        <w:widowControl/>
        <w:numPr>
          <w:ilvl w:val="1"/>
          <w:numId w:val="95"/>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Stable performance observed up to </w:t>
      </w:r>
      <w:r>
        <w:rPr>
          <w:rStyle w:val="92"/>
          <w:rFonts w:hint="default" w:ascii="Times New Roman" w:hAnsi="Times New Roman" w:cs="Times New Roman"/>
          <w:sz w:val="24"/>
          <w:szCs w:val="24"/>
        </w:rPr>
        <w:t>200 concurrent users</w:t>
      </w:r>
      <w:r>
        <w:rPr>
          <w:rFonts w:hint="default" w:ascii="Times New Roman" w:hAnsi="Times New Roman" w:cs="Times New Roman"/>
          <w:sz w:val="24"/>
          <w:szCs w:val="24"/>
        </w:rPr>
        <w:t>.</w:t>
      </w:r>
    </w:p>
    <w:p>
      <w:pPr>
        <w:keepNext w:val="0"/>
        <w:keepLines w:val="0"/>
        <w:widowControl/>
        <w:numPr>
          <w:ilvl w:val="1"/>
          <w:numId w:val="95"/>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Style w:val="92"/>
          <w:rFonts w:hint="default" w:ascii="Times New Roman" w:hAnsi="Times New Roman" w:cs="Times New Roman"/>
          <w:sz w:val="24"/>
          <w:szCs w:val="24"/>
        </w:rPr>
        <w:t>300 concurrent users</w:t>
      </w:r>
      <w:r>
        <w:rPr>
          <w:rFonts w:hint="default" w:ascii="Times New Roman" w:hAnsi="Times New Roman" w:cs="Times New Roman"/>
          <w:sz w:val="24"/>
          <w:szCs w:val="24"/>
        </w:rPr>
        <w:t xml:space="preserve"> cause bottlenecks in critical workflows.</w:t>
      </w:r>
    </w:p>
    <w:p>
      <w:pPr>
        <w:keepNext w:val="0"/>
        <w:keepLines w:val="0"/>
        <w:widowControl/>
        <w:numPr>
          <w:ilvl w:val="0"/>
          <w:numId w:val="94"/>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2"/>
          <w:rFonts w:hint="default" w:ascii="Times New Roman" w:hAnsi="Times New Roman" w:cs="Times New Roman"/>
          <w:sz w:val="24"/>
          <w:szCs w:val="24"/>
        </w:rPr>
        <w:t>Saturation Point</w:t>
      </w:r>
      <w:r>
        <w:rPr>
          <w:rFonts w:hint="default" w:ascii="Times New Roman" w:hAnsi="Times New Roman" w:cs="Times New Roman"/>
          <w:sz w:val="24"/>
          <w:szCs w:val="24"/>
        </w:rPr>
        <w:t xml:space="preserve">: </w:t>
      </w:r>
      <w:r>
        <w:rPr>
          <w:rStyle w:val="92"/>
          <w:rFonts w:hint="default" w:ascii="Times New Roman" w:hAnsi="Times New Roman" w:cs="Times New Roman"/>
          <w:sz w:val="24"/>
          <w:szCs w:val="24"/>
        </w:rPr>
        <w:t>350 concurrent users</w:t>
      </w:r>
      <w:r>
        <w:rPr>
          <w:rFonts w:hint="default" w:ascii="Times New Roman" w:hAnsi="Times New Roman" w:cs="Times New Roman"/>
          <w:sz w:val="24"/>
          <w:szCs w:val="24"/>
        </w:rPr>
        <w:t>.</w:t>
      </w:r>
    </w:p>
    <w:p>
      <w:pPr>
        <w:keepNext w:val="0"/>
        <w:keepLines w:val="0"/>
        <w:widowControl/>
        <w:numPr>
          <w:ilvl w:val="0"/>
          <w:numId w:val="94"/>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2"/>
          <w:rFonts w:hint="default" w:ascii="Times New Roman" w:hAnsi="Times New Roman" w:cs="Times New Roman"/>
          <w:sz w:val="24"/>
          <w:szCs w:val="24"/>
        </w:rPr>
        <w:t>Recommendations</w:t>
      </w:r>
      <w:r>
        <w:rPr>
          <w:rFonts w:hint="default" w:ascii="Times New Roman" w:hAnsi="Times New Roman" w:cs="Times New Roman"/>
          <w:sz w:val="24"/>
          <w:szCs w:val="24"/>
        </w:rPr>
        <w:t xml:space="preserve">: </w:t>
      </w:r>
    </w:p>
    <w:p>
      <w:pPr>
        <w:keepNext w:val="0"/>
        <w:keepLines w:val="0"/>
        <w:widowControl/>
        <w:numPr>
          <w:ilvl w:val="1"/>
          <w:numId w:val="96"/>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Address identified bottlenecks and retest post-optimization.</w:t>
      </w:r>
    </w:p>
    <w:p>
      <w:pPr>
        <w:keepNext w:val="0"/>
        <w:keepLines w:val="0"/>
        <w:widowControl/>
        <w:numPr>
          <w:ilvl w:val="1"/>
          <w:numId w:val="96"/>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The system requires tuning to handle traffic spikes effectively.</w:t>
      </w:r>
    </w:p>
    <w:p>
      <w:pPr>
        <w:rPr>
          <w:rFonts w:hint="default"/>
          <w:lang w:val="en-US"/>
        </w:rPr>
      </w:pPr>
    </w:p>
    <w:p>
      <w:pPr>
        <w:pStyle w:val="85"/>
        <w:keepNext w:val="0"/>
        <w:keepLines w:val="0"/>
        <w:widowControl/>
        <w:suppressLineNumbers w:val="0"/>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Type of  Performance Tests:</w:t>
      </w:r>
    </w:p>
    <w:p>
      <w:pPr>
        <w:numPr>
          <w:ilvl w:val="0"/>
          <w:numId w:val="97"/>
        </w:numPr>
        <w:spacing w:line="360" w:lineRule="auto"/>
        <w:ind w:left="425" w:leftChars="0" w:hanging="425" w:firstLineChars="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Capacity Testing</w:t>
      </w:r>
    </w:p>
    <w:p>
      <w:pPr>
        <w:numPr>
          <w:ilvl w:val="0"/>
          <w:numId w:val="0"/>
        </w:numPr>
        <w:spacing w:line="360" w:lineRule="auto"/>
        <w:ind w:leftChars="0"/>
        <w:jc w:val="left"/>
        <w:rPr>
          <w:rFonts w:hint="default" w:ascii="Times New Roman" w:hAnsi="Times New Roman" w:eastAsia="SimSun" w:cs="Times New Roman"/>
          <w:sz w:val="24"/>
          <w:szCs w:val="24"/>
        </w:rPr>
      </w:pPr>
      <w:r>
        <w:rPr>
          <w:rFonts w:hint="default" w:ascii="Times New Roman" w:hAnsi="Times New Roman" w:cs="Times New Roman"/>
          <w:b/>
          <w:bCs/>
          <w:sz w:val="28"/>
          <w:szCs w:val="28"/>
          <w:lang w:val="en-US"/>
        </w:rPr>
        <w:tab/>
      </w:r>
      <w:r>
        <w:rPr>
          <w:rFonts w:hint="default" w:ascii="Times New Roman" w:hAnsi="Times New Roman" w:eastAsia="SimSun" w:cs="Times New Roman"/>
          <w:sz w:val="24"/>
          <w:szCs w:val="24"/>
        </w:rPr>
        <w:t>Capacity testing is a specific type of performance testing that determines the maximum number of users or transactions your system can handle while still meeting performance targets.</w:t>
      </w:r>
    </w:p>
    <w:p>
      <w:pPr>
        <w:numPr>
          <w:ilvl w:val="0"/>
          <w:numId w:val="0"/>
        </w:numPr>
        <w:spacing w:line="360" w:lineRule="auto"/>
        <w:ind w:leftChars="0"/>
        <w:jc w:val="left"/>
        <w:rPr>
          <w:rFonts w:hint="default" w:ascii="Times New Roman" w:hAnsi="Times New Roman" w:eastAsia="SimSun" w:cs="Times New Roman"/>
          <w:sz w:val="24"/>
          <w:szCs w:val="24"/>
        </w:rPr>
      </w:pPr>
    </w:p>
    <w:p>
      <w:pPr>
        <w:numPr>
          <w:ilvl w:val="0"/>
          <w:numId w:val="0"/>
        </w:numPr>
        <w:spacing w:line="360" w:lineRule="auto"/>
        <w:ind w:leftChars="0"/>
        <w:jc w:val="left"/>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Objectives:</w:t>
      </w:r>
    </w:p>
    <w:p>
      <w:pPr>
        <w:numPr>
          <w:ilvl w:val="0"/>
          <w:numId w:val="0"/>
        </w:numPr>
        <w:spacing w:line="360" w:lineRule="auto"/>
        <w:ind w:lef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Determine the m</w:t>
      </w:r>
      <w:r>
        <w:rPr>
          <w:rFonts w:hint="default" w:ascii="Times New Roman" w:hAnsi="Times New Roman" w:eastAsia="SimSun" w:cs="Times New Roman"/>
          <w:sz w:val="24"/>
          <w:szCs w:val="24"/>
        </w:rPr>
        <w:t>aximum number of concurrent users</w:t>
      </w:r>
    </w:p>
    <w:p>
      <w:pPr>
        <w:numPr>
          <w:ilvl w:val="0"/>
          <w:numId w:val="0"/>
        </w:numPr>
        <w:spacing w:line="360" w:lineRule="auto"/>
        <w:ind w:lef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Determine the m</w:t>
      </w:r>
      <w:r>
        <w:rPr>
          <w:rFonts w:hint="default" w:ascii="Times New Roman" w:hAnsi="Times New Roman" w:eastAsia="SimSun" w:cs="Times New Roman"/>
          <w:sz w:val="24"/>
          <w:szCs w:val="24"/>
        </w:rPr>
        <w:t>aximum transactions per second</w:t>
      </w:r>
    </w:p>
    <w:p>
      <w:pPr>
        <w:numPr>
          <w:ilvl w:val="0"/>
          <w:numId w:val="0"/>
        </w:numPr>
        <w:spacing w:line="360" w:lineRule="auto"/>
        <w:ind w:lef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Determine the m</w:t>
      </w:r>
      <w:r>
        <w:rPr>
          <w:rFonts w:hint="default" w:ascii="Times New Roman" w:hAnsi="Times New Roman" w:eastAsia="SimSun" w:cs="Times New Roman"/>
          <w:sz w:val="24"/>
          <w:szCs w:val="24"/>
        </w:rPr>
        <w:t>aximum throughput possible</w:t>
      </w:r>
    </w:p>
    <w:p>
      <w:pPr>
        <w:numPr>
          <w:ilvl w:val="0"/>
          <w:numId w:val="0"/>
        </w:numPr>
        <w:spacing w:line="360" w:lineRule="auto"/>
        <w:ind w:leftChars="0"/>
        <w:jc w:val="left"/>
        <w:rPr>
          <w:rFonts w:hint="default" w:ascii="Times New Roman" w:hAnsi="Times New Roman" w:eastAsia="SimSun" w:cs="Times New Roman"/>
          <w:sz w:val="24"/>
          <w:szCs w:val="24"/>
        </w:rPr>
      </w:pPr>
    </w:p>
    <w:p>
      <w:pPr>
        <w:pStyle w:val="85"/>
        <w:keepNext w:val="0"/>
        <w:keepLines w:val="0"/>
        <w:widowControl/>
        <w:suppressLineNumbers w:val="0"/>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Scope:</w:t>
      </w:r>
    </w:p>
    <w:p>
      <w:pPr>
        <w:pStyle w:val="85"/>
        <w:keepNext w:val="0"/>
        <w:keepLines w:val="0"/>
        <w:widowControl/>
        <w:suppressLineNumbers w:val="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Application Type: </w:t>
      </w:r>
      <w:r>
        <w:rPr>
          <w:rFonts w:hint="default" w:ascii="Times New Roman" w:hAnsi="Times New Roman" w:cs="Times New Roman"/>
          <w:b w:val="0"/>
          <w:bCs w:val="0"/>
          <w:sz w:val="24"/>
          <w:szCs w:val="24"/>
          <w:lang w:val="en-US"/>
        </w:rPr>
        <w:t>Web</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bCs/>
          <w:sz w:val="24"/>
          <w:szCs w:val="24"/>
          <w:lang w:val="en-US"/>
        </w:rPr>
        <w:t>Testing Components</w:t>
      </w:r>
      <w:r>
        <w:rPr>
          <w:rFonts w:hint="default" w:ascii="Times New Roman" w:hAnsi="Times New Roman" w:cs="Times New Roman"/>
          <w:b w:val="0"/>
          <w:bCs w:val="0"/>
          <w:sz w:val="24"/>
          <w:szCs w:val="24"/>
          <w:lang w:val="en-US"/>
        </w:rPr>
        <w:t>: Web Server, Application Server, APIs</w:t>
      </w:r>
    </w:p>
    <w:p>
      <w:pPr>
        <w:pStyle w:val="85"/>
        <w:keepNext w:val="0"/>
        <w:keepLines w:val="0"/>
        <w:widowControl/>
        <w:suppressLineNumbers w:val="0"/>
        <w:rPr>
          <w:rFonts w:hint="default" w:ascii="Times New Roman" w:hAnsi="Times New Roman" w:cs="Times New Roman"/>
        </w:rPr>
      </w:pPr>
      <w:r>
        <w:rPr>
          <w:rFonts w:hint="default" w:ascii="Times New Roman" w:hAnsi="Times New Roman" w:cs="Times New Roman"/>
        </w:rPr>
        <w:t>.</w:t>
      </w:r>
    </w:p>
    <w:p>
      <w:pPr>
        <w:pStyle w:val="4"/>
        <w:keepNext w:val="0"/>
        <w:keepLines w:val="0"/>
        <w:widowControl/>
        <w:suppressLineNumbers w:val="0"/>
        <w:rPr>
          <w:rFonts w:hint="default" w:ascii="Times New Roman" w:hAnsi="Times New Roman" w:cs="Times New Roman"/>
        </w:rPr>
      </w:pPr>
      <w:r>
        <w:rPr>
          <w:rStyle w:val="92"/>
          <w:rFonts w:hint="default" w:ascii="Times New Roman" w:hAnsi="Times New Roman" w:cs="Times New Roman"/>
          <w:b/>
          <w:bCs/>
        </w:rPr>
        <w:t>1. Server Capacity Testing</w:t>
      </w:r>
    </w:p>
    <w:p>
      <w:pPr>
        <w:pStyle w:val="5"/>
        <w:keepNext w:val="0"/>
        <w:keepLines w:val="0"/>
        <w:widowControl/>
        <w:suppressLineNumbers w:val="0"/>
        <w:rPr>
          <w:rFonts w:hint="default" w:ascii="Times New Roman" w:hAnsi="Times New Roman" w:cs="Times New Roman"/>
        </w:rPr>
      </w:pPr>
      <w:r>
        <w:rPr>
          <w:rStyle w:val="92"/>
          <w:rFonts w:hint="default" w:ascii="Times New Roman" w:hAnsi="Times New Roman" w:cs="Times New Roman"/>
          <w:b/>
          <w:bCs/>
        </w:rPr>
        <w:t>Principle</w:t>
      </w:r>
      <w:r>
        <w:rPr>
          <w:rFonts w:hint="default" w:ascii="Times New Roman" w:hAnsi="Times New Roman" w:cs="Times New Roman"/>
        </w:rPr>
        <w:t>:</w:t>
      </w:r>
    </w:p>
    <w:p>
      <w:pPr>
        <w:pStyle w:val="85"/>
        <w:keepNext w:val="0"/>
        <w:keepLines w:val="0"/>
        <w:widowControl/>
        <w:suppressLineNumbers w:val="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goal is to assess how well the server handles increasing traffic, focusing on CPU, memory, disk I/O, and network usage.</w:t>
      </w:r>
    </w:p>
    <w:p>
      <w:pPr>
        <w:pStyle w:val="5"/>
        <w:keepNext w:val="0"/>
        <w:keepLines w:val="0"/>
        <w:widowControl/>
        <w:suppressLineNumbers w:val="0"/>
        <w:rPr>
          <w:rFonts w:hint="default" w:ascii="Times New Roman" w:hAnsi="Times New Roman" w:cs="Times New Roman"/>
        </w:rPr>
      </w:pPr>
      <w:r>
        <w:rPr>
          <w:rStyle w:val="92"/>
          <w:rFonts w:hint="default" w:ascii="Times New Roman" w:hAnsi="Times New Roman" w:cs="Times New Roman"/>
          <w:b/>
          <w:bCs/>
        </w:rPr>
        <w:t>What You Test</w:t>
      </w:r>
      <w:r>
        <w:rPr>
          <w:rFonts w:hint="default" w:ascii="Times New Roman" w:hAnsi="Times New Roman" w:cs="Times New Roman"/>
        </w:rPr>
        <w:t>:</w:t>
      </w:r>
    </w:p>
    <w:p>
      <w:pPr>
        <w:keepNext w:val="0"/>
        <w:keepLines w:val="0"/>
        <w:widowControl/>
        <w:numPr>
          <w:ilvl w:val="0"/>
          <w:numId w:val="98"/>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Maximum number of concurrent users.</w:t>
      </w:r>
    </w:p>
    <w:p>
      <w:pPr>
        <w:keepNext w:val="0"/>
        <w:keepLines w:val="0"/>
        <w:widowControl/>
        <w:numPr>
          <w:ilvl w:val="0"/>
          <w:numId w:val="98"/>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Server response times under heavy load.</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val="en-US"/>
        </w:rPr>
        <w:t>Methodology</w:t>
      </w:r>
      <w:r>
        <w:rPr>
          <w:rFonts w:hint="default" w:ascii="Times New Roman" w:hAnsi="Times New Roman" w:cs="Times New Roman"/>
        </w:rPr>
        <w:t>:</w:t>
      </w:r>
    </w:p>
    <w:p>
      <w:pPr>
        <w:pStyle w:val="85"/>
        <w:keepNext w:val="0"/>
        <w:keepLines w:val="0"/>
        <w:widowControl/>
        <w:suppressLineNumbers w:val="0"/>
        <w:ind w:left="720"/>
        <w:rPr>
          <w:rFonts w:hint="default" w:ascii="Times New Roman" w:hAnsi="Times New Roman" w:cs="Times New Roman"/>
        </w:rPr>
      </w:pPr>
      <w:r>
        <w:rPr>
          <w:rStyle w:val="92"/>
          <w:rFonts w:hint="default" w:ascii="Times New Roman" w:hAnsi="Times New Roman" w:cs="Times New Roman"/>
        </w:rPr>
        <w:t>Create JMeter Test Plan</w:t>
      </w:r>
      <w:r>
        <w:rPr>
          <w:rFonts w:hint="default" w:ascii="Times New Roman" w:hAnsi="Times New Roman" w:cs="Times New Roman"/>
        </w:rPr>
        <w:t>:</w:t>
      </w:r>
    </w:p>
    <w:p>
      <w:pPr>
        <w:keepNext w:val="0"/>
        <w:keepLines w:val="0"/>
        <w:widowControl/>
        <w:numPr>
          <w:ilvl w:val="0"/>
          <w:numId w:val="99"/>
        </w:numPr>
        <w:suppressLineNumbers w:val="0"/>
        <w:spacing w:before="0" w:beforeAutospacing="1" w:after="0" w:afterAutospacing="1"/>
        <w:ind w:left="1440" w:hanging="360"/>
        <w:rPr>
          <w:rFonts w:hint="default" w:ascii="Times New Roman" w:hAnsi="Times New Roman" w:cs="Times New Roman"/>
        </w:rPr>
      </w:pPr>
    </w:p>
    <w:p>
      <w:pPr>
        <w:keepNext w:val="0"/>
        <w:keepLines w:val="0"/>
        <w:widowControl/>
        <w:numPr>
          <w:ilvl w:val="1"/>
          <w:numId w:val="100"/>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Thread Group: Simulate concurrent users (e.g., 50, 100, 200 users).</w:t>
      </w:r>
    </w:p>
    <w:p>
      <w:pPr>
        <w:keepNext w:val="0"/>
        <w:keepLines w:val="0"/>
        <w:widowControl/>
        <w:numPr>
          <w:ilvl w:val="1"/>
          <w:numId w:val="100"/>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HTTP Samplers: Use URLs that hit the server (e.g., homepage, product page).</w:t>
      </w:r>
    </w:p>
    <w:p>
      <w:pPr>
        <w:keepNext w:val="0"/>
        <w:keepLines w:val="0"/>
        <w:widowControl/>
        <w:numPr>
          <w:ilvl w:val="1"/>
          <w:numId w:val="100"/>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Listeners: Capture response time, throughput, and error rates.</w:t>
      </w:r>
    </w:p>
    <w:p>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p>
    <w:p>
      <w:pPr>
        <w:pStyle w:val="85"/>
        <w:keepNext w:val="0"/>
        <w:keepLines w:val="0"/>
        <w:widowControl/>
        <w:suppressLineNumbers w:val="0"/>
        <w:ind w:left="720"/>
        <w:rPr>
          <w:rFonts w:hint="default" w:ascii="Times New Roman" w:hAnsi="Times New Roman" w:cs="Times New Roman"/>
          <w:lang w:val="en-US"/>
        </w:rPr>
      </w:pPr>
      <w:r>
        <w:rPr>
          <w:rStyle w:val="92"/>
          <w:rFonts w:hint="default" w:ascii="Times New Roman" w:hAnsi="Times New Roman" w:cs="Times New Roman"/>
        </w:rPr>
        <w:t>Run Tests</w:t>
      </w:r>
      <w:r>
        <w:rPr>
          <w:rFonts w:hint="default" w:ascii="Times New Roman" w:hAnsi="Times New Roman" w:cs="Times New Roman"/>
        </w:rPr>
        <w:t>:</w:t>
      </w:r>
      <w:r>
        <w:rPr>
          <w:rFonts w:hint="default" w:ascii="Times New Roman" w:hAnsi="Times New Roman" w:cs="Times New Roman"/>
          <w:lang w:val="en-US"/>
        </w:rPr>
        <w:t xml:space="preserve"> </w:t>
      </w:r>
    </w:p>
    <w:p>
      <w:pPr>
        <w:pStyle w:val="85"/>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Gradually increase the load </w:t>
      </w:r>
    </w:p>
    <w:p>
      <w:pPr>
        <w:keepNext w:val="0"/>
        <w:keepLines w:val="0"/>
        <w:widowControl/>
        <w:numPr>
          <w:ilvl w:val="1"/>
          <w:numId w:val="101"/>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Identify the point where the server starts failing (high response times, errors, or crashes).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b/>
          <w:bCs/>
          <w:lang w:val="en-US"/>
        </w:rPr>
      </w:pPr>
      <w:r>
        <w:rPr>
          <w:rFonts w:hint="default" w:ascii="Times New Roman" w:hAnsi="Times New Roman" w:cs="Times New Roman"/>
          <w:b/>
          <w:bCs/>
          <w:lang w:val="en-US"/>
        </w:rPr>
        <w:t>Results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b/>
          <w:bCs/>
          <w:lang w:val="en-US"/>
        </w:rPr>
      </w:pPr>
      <w:r>
        <w:rPr>
          <w:rFonts w:hint="default" w:ascii="Times New Roman" w:hAnsi="Times New Roman" w:cs="Times New Roman"/>
          <w:b/>
          <w:bCs/>
          <w:lang w:val="en-US"/>
        </w:rPr>
        <w:t>Scenario 1</w:t>
      </w:r>
      <w:r>
        <w:rPr>
          <w:rFonts w:hint="default" w:ascii="Times New Roman" w:hAnsi="Times New Roman" w:cs="Times New Roman"/>
          <w:b/>
          <w:bCs/>
          <w:lang w:val="en-US"/>
        </w:rPr>
        <w:br w:type="textWrapping"/>
      </w:r>
      <w:r>
        <w:rPr>
          <w:rFonts w:hint="default" w:ascii="Times New Roman" w:hAnsi="Times New Roman" w:cs="Times New Roman"/>
          <w:b/>
          <w:bCs/>
          <w:lang w:val="en-US"/>
        </w:rPr>
        <w:t>Number of Threads : 1 user</w:t>
      </w:r>
      <w:r>
        <w:rPr>
          <w:rFonts w:hint="default" w:ascii="Times New Roman" w:hAnsi="Times New Roman" w:cs="Times New Roman"/>
          <w:b/>
          <w:bCs/>
          <w:lang w:val="en-US"/>
        </w:rPr>
        <w:br w:type="textWrapping"/>
      </w:r>
      <w:r>
        <w:rPr>
          <w:rFonts w:hint="default" w:ascii="Times New Roman" w:hAnsi="Times New Roman" w:cs="Times New Roman"/>
          <w:b/>
          <w:bCs/>
          <w:lang w:val="en-US"/>
        </w:rPr>
        <w:t>Ramp up Period: 1s</w:t>
      </w:r>
      <w:r>
        <w:rPr>
          <w:rFonts w:hint="default" w:ascii="Times New Roman" w:hAnsi="Times New Roman" w:cs="Times New Roman"/>
          <w:b/>
          <w:bCs/>
          <w:lang w:val="en-US"/>
        </w:rPr>
        <w:br w:type="textWrapping"/>
      </w:r>
      <w:r>
        <w:rPr>
          <w:rFonts w:hint="default" w:ascii="Times New Roman" w:hAnsi="Times New Roman" w:cs="Times New Roman"/>
          <w:b/>
          <w:bCs/>
          <w:lang w:val="en-US"/>
        </w:rPr>
        <w:br w:type="textWrapping"/>
      </w:r>
      <w:r>
        <w:rPr>
          <w:rFonts w:hint="default" w:ascii="Times New Roman" w:hAnsi="Times New Roman" w:cs="Times New Roman"/>
          <w:b/>
          <w:bCs/>
          <w:lang w:val="en-US"/>
        </w:rPr>
        <w:t>Summary Results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b/>
          <w:bCs/>
          <w:lang w:val="en-US"/>
        </w:rPr>
      </w:pPr>
      <w:r>
        <w:drawing>
          <wp:inline distT="0" distB="0" distL="114300" distR="114300">
            <wp:extent cx="5267960" cy="1995170"/>
            <wp:effectExtent l="0" t="0" r="5080"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267960" cy="1995170"/>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b/>
          <w:bCs/>
          <w:lang w:val="en-US"/>
        </w:rPr>
      </w:pPr>
      <w:r>
        <w:rPr>
          <w:rFonts w:hint="default" w:ascii="Times New Roman" w:hAnsi="Times New Roman" w:cs="Times New Roman"/>
          <w:b/>
          <w:bCs/>
          <w:lang w:val="en-US"/>
        </w:rPr>
        <w:t>Scenario 1</w:t>
      </w:r>
      <w:r>
        <w:rPr>
          <w:rFonts w:hint="default" w:ascii="Times New Roman" w:hAnsi="Times New Roman" w:cs="Times New Roman"/>
          <w:b/>
          <w:bCs/>
          <w:lang w:val="en-US"/>
        </w:rPr>
        <w:br w:type="textWrapping"/>
      </w:r>
      <w:r>
        <w:rPr>
          <w:rFonts w:hint="default" w:ascii="Times New Roman" w:hAnsi="Times New Roman" w:cs="Times New Roman"/>
          <w:b/>
          <w:bCs/>
          <w:lang w:val="en-US"/>
        </w:rPr>
        <w:t>Number of Threads: 100 users</w:t>
      </w:r>
      <w:r>
        <w:rPr>
          <w:rFonts w:hint="default" w:ascii="Times New Roman" w:hAnsi="Times New Roman" w:cs="Times New Roman"/>
          <w:b/>
          <w:bCs/>
          <w:lang w:val="en-US"/>
        </w:rPr>
        <w:br w:type="textWrapping"/>
      </w:r>
      <w:r>
        <w:rPr>
          <w:rFonts w:hint="default" w:ascii="Times New Roman" w:hAnsi="Times New Roman" w:cs="Times New Roman"/>
          <w:b/>
          <w:bCs/>
          <w:lang w:val="en-US"/>
        </w:rPr>
        <w:t>Ramp up Period: 60s</w:t>
      </w:r>
      <w:r>
        <w:rPr>
          <w:rFonts w:hint="default" w:ascii="Times New Roman" w:hAnsi="Times New Roman" w:cs="Times New Roman"/>
          <w:b/>
          <w:bCs/>
          <w:lang w:val="en-US"/>
        </w:rPr>
        <w:br w:type="textWrapping"/>
      </w:r>
      <w:r>
        <w:rPr>
          <w:rFonts w:hint="default" w:ascii="Times New Roman" w:hAnsi="Times New Roman" w:cs="Times New Roman"/>
          <w:b/>
          <w:bCs/>
          <w:lang w:val="en-US"/>
        </w:rPr>
        <w:br w:type="textWrapping"/>
      </w:r>
      <w:r>
        <w:rPr>
          <w:rFonts w:hint="default" w:ascii="Times New Roman" w:hAnsi="Times New Roman" w:cs="Times New Roman"/>
          <w:b/>
          <w:bCs/>
          <w:lang w:val="en-US"/>
        </w:rPr>
        <w:t>Summary Results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b/>
          <w:bCs/>
          <w:lang w:val="en-US"/>
        </w:rPr>
      </w:pPr>
      <w:r>
        <w:drawing>
          <wp:inline distT="0" distB="0" distL="114300" distR="114300">
            <wp:extent cx="5263515" cy="2083435"/>
            <wp:effectExtent l="0" t="0" r="9525" b="444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stretch>
                      <a:fillRect/>
                    </a:stretch>
                  </pic:blipFill>
                  <pic:spPr>
                    <a:xfrm>
                      <a:off x="0" y="0"/>
                      <a:ext cx="5263515" cy="2083435"/>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b/>
          <w:bCs/>
          <w:lang w:val="en-US"/>
        </w:rPr>
      </w:pPr>
      <w:r>
        <w:rPr>
          <w:rFonts w:hint="default" w:ascii="Times New Roman" w:hAnsi="Times New Roman" w:cs="Times New Roman"/>
          <w:b/>
          <w:bCs/>
          <w:lang w:val="en-US"/>
        </w:rPr>
        <w:t xml:space="preserve">Scenario </w:t>
      </w:r>
      <w:r>
        <w:rPr>
          <w:rFonts w:hint="default" w:ascii="Times New Roman" w:hAnsi="Times New Roman" w:cs="Times New Roman"/>
          <w:b/>
          <w:bCs/>
          <w:lang w:val="en-US"/>
        </w:rPr>
        <w:br w:type="textWrapping"/>
      </w:r>
      <w:r>
        <w:rPr>
          <w:rFonts w:hint="default" w:ascii="Times New Roman" w:hAnsi="Times New Roman" w:cs="Times New Roman"/>
          <w:b/>
          <w:bCs/>
          <w:lang w:val="en-US"/>
        </w:rPr>
        <w:t>Number of Threads:500</w:t>
      </w:r>
      <w:r>
        <w:rPr>
          <w:rFonts w:hint="default" w:ascii="Times New Roman" w:hAnsi="Times New Roman" w:cs="Times New Roman"/>
          <w:b/>
          <w:bCs/>
          <w:lang w:val="en-US"/>
        </w:rPr>
        <w:br w:type="textWrapping"/>
      </w:r>
      <w:r>
        <w:rPr>
          <w:rFonts w:hint="default" w:ascii="Times New Roman" w:hAnsi="Times New Roman" w:cs="Times New Roman"/>
          <w:b/>
          <w:bCs/>
          <w:lang w:val="en-US"/>
        </w:rPr>
        <w:t>Ramp up Period:100</w:t>
      </w:r>
      <w:r>
        <w:rPr>
          <w:rFonts w:hint="default" w:ascii="Times New Roman" w:hAnsi="Times New Roman" w:cs="Times New Roman"/>
          <w:b/>
          <w:bCs/>
          <w:lang w:val="en-US"/>
        </w:rPr>
        <w:br w:type="textWrapping"/>
      </w:r>
      <w:r>
        <w:rPr>
          <w:rFonts w:hint="default" w:ascii="Times New Roman" w:hAnsi="Times New Roman" w:cs="Times New Roman"/>
          <w:b/>
          <w:bCs/>
          <w:lang w:val="en-US"/>
        </w:rPr>
        <w:br w:type="textWrapping"/>
      </w:r>
      <w:r>
        <w:rPr>
          <w:rFonts w:hint="default" w:ascii="Times New Roman" w:hAnsi="Times New Roman" w:cs="Times New Roman"/>
          <w:b/>
          <w:bCs/>
          <w:lang w:val="en-US"/>
        </w:rPr>
        <w:t>Summary Results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b/>
          <w:bCs/>
          <w:lang w:val="en-US"/>
        </w:rPr>
      </w:pPr>
      <w:r>
        <w:drawing>
          <wp:inline distT="0" distB="0" distL="114300" distR="114300">
            <wp:extent cx="5264150" cy="1425575"/>
            <wp:effectExtent l="0" t="0" r="8890" b="698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stretch>
                      <a:fillRect/>
                    </a:stretch>
                  </pic:blipFill>
                  <pic:spPr>
                    <a:xfrm>
                      <a:off x="0" y="0"/>
                      <a:ext cx="5264150" cy="1425575"/>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b/>
          <w:bCs/>
          <w:lang w:val="en-US"/>
        </w:rPr>
      </w:pP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b/>
          <w:bCs/>
          <w:lang w:val="en-US"/>
        </w:rPr>
      </w:pPr>
      <w:r>
        <w:rPr>
          <w:rFonts w:hint="default" w:ascii="Times New Roman" w:hAnsi="Times New Roman" w:cs="Times New Roman"/>
          <w:b/>
          <w:bCs/>
          <w:lang w:val="en-US"/>
        </w:rPr>
        <w:t>Scenario 1</w:t>
      </w:r>
      <w:r>
        <w:rPr>
          <w:rFonts w:hint="default" w:ascii="Times New Roman" w:hAnsi="Times New Roman" w:cs="Times New Roman"/>
          <w:b/>
          <w:bCs/>
          <w:lang w:val="en-US"/>
        </w:rPr>
        <w:br w:type="textWrapping"/>
      </w:r>
      <w:r>
        <w:rPr>
          <w:rFonts w:hint="default" w:ascii="Times New Roman" w:hAnsi="Times New Roman" w:cs="Times New Roman"/>
          <w:b/>
          <w:bCs/>
          <w:lang w:val="en-US"/>
        </w:rPr>
        <w:t>Number of Threads:300</w:t>
      </w:r>
      <w:r>
        <w:rPr>
          <w:rFonts w:hint="default" w:ascii="Times New Roman" w:hAnsi="Times New Roman" w:cs="Times New Roman"/>
          <w:b/>
          <w:bCs/>
          <w:lang w:val="en-US"/>
        </w:rPr>
        <w:br w:type="textWrapping"/>
      </w:r>
      <w:r>
        <w:rPr>
          <w:rFonts w:hint="default" w:ascii="Times New Roman" w:hAnsi="Times New Roman" w:cs="Times New Roman"/>
          <w:b/>
          <w:bCs/>
          <w:lang w:val="en-US"/>
        </w:rPr>
        <w:t>Ramp up Period:100</w:t>
      </w:r>
      <w:r>
        <w:rPr>
          <w:rFonts w:hint="default" w:ascii="Times New Roman" w:hAnsi="Times New Roman" w:cs="Times New Roman"/>
          <w:b/>
          <w:bCs/>
          <w:lang w:val="en-US"/>
        </w:rPr>
        <w:br w:type="textWrapping"/>
      </w:r>
      <w:r>
        <w:rPr>
          <w:rFonts w:hint="default" w:ascii="Times New Roman" w:hAnsi="Times New Roman" w:cs="Times New Roman"/>
          <w:b/>
          <w:bCs/>
          <w:lang w:val="en-US"/>
        </w:rPr>
        <w:br w:type="textWrapping"/>
      </w:r>
      <w:r>
        <w:rPr>
          <w:rFonts w:hint="default" w:ascii="Times New Roman" w:hAnsi="Times New Roman" w:cs="Times New Roman"/>
          <w:b/>
          <w:bCs/>
          <w:lang w:val="en-US"/>
        </w:rPr>
        <w:t>Summary Results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b/>
          <w:bCs/>
          <w:lang w:val="en-US"/>
        </w:rPr>
      </w:pPr>
      <w:r>
        <w:drawing>
          <wp:inline distT="0" distB="0" distL="114300" distR="114300">
            <wp:extent cx="5260340" cy="1524635"/>
            <wp:effectExtent l="0" t="0" r="12700" b="1460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stretch>
                      <a:fillRect/>
                    </a:stretch>
                  </pic:blipFill>
                  <pic:spPr>
                    <a:xfrm>
                      <a:off x="0" y="0"/>
                      <a:ext cx="5260340" cy="1524635"/>
                    </a:xfrm>
                    <a:prstGeom prst="rect">
                      <a:avLst/>
                    </a:prstGeom>
                    <a:noFill/>
                    <a:ln>
                      <a:noFill/>
                    </a:ln>
                  </pic:spPr>
                </pic:pic>
              </a:graphicData>
            </a:graphic>
          </wp:inline>
        </w:drawing>
      </w:r>
      <w:r>
        <w:rPr>
          <w:rFonts w:hint="default" w:ascii="Times New Roman" w:hAnsi="Times New Roman" w:cs="Times New Roman"/>
          <w:b/>
          <w:bCs/>
          <w:lang w:val="en-US"/>
        </w:rPr>
        <w:br w:type="textWrapping"/>
      </w:r>
      <w:r>
        <w:rPr>
          <w:rFonts w:hint="default" w:ascii="Times New Roman" w:hAnsi="Times New Roman" w:cs="Times New Roman"/>
          <w:b/>
          <w:bCs/>
          <w:lang w:val="en-US"/>
        </w:rPr>
        <w:br w:type="textWrapping"/>
      </w:r>
      <w:r>
        <w:rPr>
          <w:rFonts w:hint="default" w:ascii="Times New Roman" w:hAnsi="Times New Roman" w:cs="Times New Roman"/>
          <w:b/>
          <w:bCs/>
          <w:lang w:val="en-US"/>
        </w:rPr>
        <w:br w:type="textWrapping"/>
      </w:r>
      <w:r>
        <w:rPr>
          <w:rFonts w:hint="default" w:ascii="Times New Roman" w:hAnsi="Times New Roman" w:cs="Times New Roman"/>
          <w:b/>
          <w:bCs/>
          <w:lang w:val="en-US"/>
        </w:rPr>
        <w:t>Server Capacity: 300 users due to error rate &lt;2% although throughput is less than ideal</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b w:val="0"/>
          <w:bCs w:val="0"/>
          <w:lang w:val="en-US"/>
        </w:rPr>
      </w:pPr>
      <w:r>
        <w:rPr>
          <w:rFonts w:hint="default" w:ascii="Times New Roman" w:hAnsi="Times New Roman" w:cs="Times New Roman"/>
          <w:b/>
          <w:bCs/>
          <w:lang w:val="en-US"/>
        </w:rPr>
        <w:t>Product Search:</w:t>
      </w:r>
      <w:r>
        <w:rPr>
          <w:rFonts w:hint="default" w:ascii="Times New Roman" w:hAnsi="Times New Roman" w:cs="Times New Roman"/>
          <w:b/>
          <w:bCs/>
          <w:lang w:val="en-US"/>
        </w:rPr>
        <w:br w:type="textWrapping"/>
      </w:r>
      <w:r>
        <w:rPr>
          <w:rFonts w:hint="default" w:ascii="Times New Roman" w:hAnsi="Times New Roman" w:cs="Times New Roman"/>
          <w:b/>
          <w:bCs/>
          <w:lang w:val="en-US"/>
        </w:rPr>
        <w:t>API :</w:t>
      </w:r>
      <w:r>
        <w:rPr>
          <w:rFonts w:hint="default" w:ascii="Times New Roman" w:hAnsi="Times New Roman"/>
          <w:b/>
          <w:bCs/>
          <w:lang w:val="en-US"/>
        </w:rPr>
        <w:t>https://magento.softwaretestingboard.com/catalogsearch/result/?q=trousers</w:t>
      </w:r>
    </w:p>
    <w:p>
      <w:pPr>
        <w:keepNext w:val="0"/>
        <w:keepLines w:val="0"/>
        <w:widowControl/>
        <w:suppressLineNumbers w:val="0"/>
        <w:rPr>
          <w:rFonts w:hint="default" w:ascii="Times New Roman" w:hAnsi="Times New Roman" w:cs="Times New Roman"/>
        </w:rPr>
      </w:pPr>
    </w:p>
    <w:p>
      <w:pPr>
        <w:pStyle w:val="4"/>
        <w:keepNext w:val="0"/>
        <w:keepLines w:val="0"/>
        <w:widowControl/>
        <w:suppressLineNumbers w:val="0"/>
        <w:rPr>
          <w:rFonts w:hint="default" w:ascii="Times New Roman" w:hAnsi="Times New Roman" w:cs="Times New Roman"/>
        </w:rPr>
      </w:pPr>
      <w:r>
        <w:rPr>
          <w:rStyle w:val="92"/>
          <w:rFonts w:hint="default" w:ascii="Times New Roman" w:hAnsi="Times New Roman" w:cs="Times New Roman"/>
          <w:b/>
          <w:bCs/>
        </w:rPr>
        <w:t>3. Application Logic Capacity Testing</w:t>
      </w:r>
    </w:p>
    <w:p>
      <w:pPr>
        <w:pStyle w:val="5"/>
        <w:keepNext w:val="0"/>
        <w:keepLines w:val="0"/>
        <w:widowControl/>
        <w:suppressLineNumbers w:val="0"/>
        <w:rPr>
          <w:rFonts w:hint="default" w:ascii="Times New Roman" w:hAnsi="Times New Roman" w:cs="Times New Roman"/>
        </w:rPr>
      </w:pPr>
      <w:r>
        <w:rPr>
          <w:rStyle w:val="92"/>
          <w:rFonts w:hint="default" w:ascii="Times New Roman" w:hAnsi="Times New Roman" w:cs="Times New Roman"/>
          <w:b/>
          <w:bCs/>
        </w:rPr>
        <w:t>Principle</w:t>
      </w:r>
      <w:r>
        <w:rPr>
          <w:rFonts w:hint="default" w:ascii="Times New Roman" w:hAnsi="Times New Roman" w:cs="Times New Roman"/>
        </w:rPr>
        <w:t>:</w:t>
      </w:r>
    </w:p>
    <w:p>
      <w:pPr>
        <w:pStyle w:val="85"/>
        <w:keepNext w:val="0"/>
        <w:keepLines w:val="0"/>
        <w:widowControl/>
        <w:suppressLineNumbers w:val="0"/>
        <w:rPr>
          <w:rFonts w:hint="default" w:ascii="Times New Roman" w:hAnsi="Times New Roman" w:cs="Times New Roman"/>
        </w:rPr>
      </w:pPr>
      <w:r>
        <w:rPr>
          <w:rFonts w:hint="default" w:ascii="Times New Roman" w:hAnsi="Times New Roman" w:cs="Times New Roman"/>
        </w:rPr>
        <w:t>Here, you test the business logic layers of the application to ensure that they scale with increasing complexity and load.</w:t>
      </w:r>
    </w:p>
    <w:p>
      <w:pPr>
        <w:pStyle w:val="5"/>
        <w:keepNext w:val="0"/>
        <w:keepLines w:val="0"/>
        <w:widowControl/>
        <w:suppressLineNumbers w:val="0"/>
        <w:rPr>
          <w:rFonts w:hint="default" w:ascii="Times New Roman" w:hAnsi="Times New Roman" w:cs="Times New Roman"/>
        </w:rPr>
      </w:pPr>
      <w:r>
        <w:rPr>
          <w:rStyle w:val="92"/>
          <w:rFonts w:hint="default" w:ascii="Times New Roman" w:hAnsi="Times New Roman" w:cs="Times New Roman"/>
          <w:b/>
          <w:bCs/>
        </w:rPr>
        <w:t>What You Test</w:t>
      </w:r>
      <w:r>
        <w:rPr>
          <w:rFonts w:hint="default" w:ascii="Times New Roman" w:hAnsi="Times New Roman" w:cs="Times New Roman"/>
        </w:rPr>
        <w:t>:</w:t>
      </w:r>
    </w:p>
    <w:p>
      <w:pPr>
        <w:keepNext w:val="0"/>
        <w:keepLines w:val="0"/>
        <w:widowControl/>
        <w:numPr>
          <w:ilvl w:val="0"/>
          <w:numId w:val="10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Logical correctness under load.</w:t>
      </w:r>
    </w:p>
    <w:p>
      <w:pPr>
        <w:keepNext w:val="0"/>
        <w:keepLines w:val="0"/>
        <w:widowControl/>
        <w:numPr>
          <w:ilvl w:val="0"/>
          <w:numId w:val="10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Performance of background processes (e.g., order processing, checkout workflows).</w:t>
      </w:r>
    </w:p>
    <w:p>
      <w:pPr>
        <w:keepNext w:val="0"/>
        <w:keepLines w:val="0"/>
        <w:widowControl/>
        <w:numPr>
          <w:ilvl w:val="0"/>
          <w:numId w:val="10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Response times of complex operations.</w:t>
      </w:r>
    </w:p>
    <w:p>
      <w:pPr>
        <w:pStyle w:val="5"/>
        <w:keepNext w:val="0"/>
        <w:keepLines w:val="0"/>
        <w:widowControl/>
        <w:suppressLineNumbers w:val="0"/>
        <w:rPr>
          <w:rFonts w:hint="default" w:ascii="Times New Roman" w:hAnsi="Times New Roman" w:cs="Times New Roman"/>
        </w:rPr>
      </w:pPr>
      <w:r>
        <w:rPr>
          <w:rStyle w:val="92"/>
          <w:rFonts w:hint="default" w:ascii="Times New Roman" w:hAnsi="Times New Roman" w:cs="Times New Roman"/>
          <w:b/>
          <w:bCs/>
        </w:rPr>
        <w:t>How to Test</w:t>
      </w:r>
      <w:r>
        <w:rPr>
          <w:rFonts w:hint="default" w:ascii="Times New Roman" w:hAnsi="Times New Roman" w:cs="Times New Roman"/>
        </w:rPr>
        <w:t>:</w:t>
      </w:r>
    </w:p>
    <w:p>
      <w:pPr>
        <w:pStyle w:val="85"/>
        <w:keepNext w:val="0"/>
        <w:keepLines w:val="0"/>
        <w:widowControl/>
        <w:suppressLineNumbers w:val="0"/>
        <w:ind w:left="720"/>
        <w:rPr>
          <w:rFonts w:hint="default" w:ascii="Times New Roman" w:hAnsi="Times New Roman" w:cs="Times New Roman"/>
        </w:rPr>
      </w:pPr>
      <w:r>
        <w:rPr>
          <w:rStyle w:val="92"/>
          <w:rFonts w:hint="default" w:ascii="Times New Roman" w:hAnsi="Times New Roman" w:cs="Times New Roman"/>
        </w:rPr>
        <w:t>Define Key Flows</w:t>
      </w:r>
      <w:r>
        <w:rPr>
          <w:rFonts w:hint="default" w:ascii="Times New Roman" w:hAnsi="Times New Roman" w:cs="Times New Roman"/>
        </w:rPr>
        <w:t>:</w:t>
      </w:r>
    </w:p>
    <w:p>
      <w:pPr>
        <w:keepNext w:val="0"/>
        <w:keepLines w:val="0"/>
        <w:widowControl/>
        <w:numPr>
          <w:ilvl w:val="1"/>
          <w:numId w:val="103"/>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Product search.</w:t>
      </w:r>
    </w:p>
    <w:p>
      <w:pPr>
        <w:keepNext w:val="0"/>
        <w:keepLines w:val="0"/>
        <w:widowControl/>
        <w:numPr>
          <w:ilvl w:val="1"/>
          <w:numId w:val="103"/>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Adding items to the cart.</w:t>
      </w:r>
    </w:p>
    <w:p>
      <w:pPr>
        <w:keepNext w:val="0"/>
        <w:keepLines w:val="0"/>
        <w:widowControl/>
        <w:numPr>
          <w:ilvl w:val="1"/>
          <w:numId w:val="103"/>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Completing a purchase.</w:t>
      </w:r>
    </w:p>
    <w:p>
      <w:pPr>
        <w:keepNext w:val="0"/>
        <w:keepLines w:val="0"/>
        <w:widowControl/>
        <w:numPr>
          <w:ilvl w:val="1"/>
          <w:numId w:val="103"/>
        </w:numPr>
        <w:suppressLineNumbers w:val="0"/>
        <w:tabs>
          <w:tab w:val="left" w:pos="1440"/>
        </w:tabs>
        <w:spacing w:before="0" w:beforeAutospacing="1" w:after="0" w:afterAutospacing="1"/>
        <w:ind w:left="1440" w:hanging="360"/>
        <w:rPr>
          <w:rFonts w:hint="default" w:ascii="Times New Roman" w:hAnsi="Times New Roman" w:cs="Times New Roman"/>
        </w:rPr>
      </w:pPr>
      <w:r>
        <w:drawing>
          <wp:inline distT="0" distB="0" distL="114300" distR="114300">
            <wp:extent cx="5264150" cy="1961515"/>
            <wp:effectExtent l="0" t="0" r="889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5264150" cy="1961515"/>
                    </a:xfrm>
                    <a:prstGeom prst="rect">
                      <a:avLst/>
                    </a:prstGeom>
                    <a:noFill/>
                    <a:ln>
                      <a:noFill/>
                    </a:ln>
                  </pic:spPr>
                </pic:pic>
              </a:graphicData>
            </a:graphic>
          </wp:inline>
        </w:drawing>
      </w:r>
    </w:p>
    <w:p>
      <w:pPr>
        <w:pStyle w:val="85"/>
        <w:keepNext w:val="0"/>
        <w:keepLines w:val="0"/>
        <w:widowControl/>
        <w:suppressLineNumbers w:val="0"/>
        <w:ind w:left="720"/>
        <w:rPr>
          <w:rFonts w:hint="default" w:ascii="Times New Roman" w:hAnsi="Times New Roman" w:cs="Times New Roman"/>
        </w:rPr>
      </w:pPr>
      <w:r>
        <w:rPr>
          <w:rStyle w:val="92"/>
          <w:rFonts w:hint="default" w:ascii="Times New Roman" w:hAnsi="Times New Roman" w:cs="Times New Roman"/>
        </w:rPr>
        <w:t>Create JMeter Test Plan</w:t>
      </w:r>
      <w:r>
        <w:rPr>
          <w:rFonts w:hint="default" w:ascii="Times New Roman" w:hAnsi="Times New Roman" w:cs="Times New Roman"/>
        </w:rPr>
        <w:t>:</w:t>
      </w:r>
    </w:p>
    <w:p>
      <w:pPr>
        <w:keepNext w:val="0"/>
        <w:keepLines w:val="0"/>
        <w:widowControl/>
        <w:numPr>
          <w:ilvl w:val="1"/>
          <w:numId w:val="104"/>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Use a combination of HTTP Samplers to mimic user interactions.</w:t>
      </w:r>
    </w:p>
    <w:p>
      <w:pPr>
        <w:keepNext w:val="0"/>
        <w:keepLines w:val="0"/>
        <w:widowControl/>
        <w:numPr>
          <w:ilvl w:val="1"/>
          <w:numId w:val="104"/>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Chain multiple actions to replicate real user workflows (e.g., search → view product → add to cart → checkout).</w:t>
      </w:r>
    </w:p>
    <w:p>
      <w:pPr>
        <w:pStyle w:val="85"/>
        <w:keepNext w:val="0"/>
        <w:keepLines w:val="0"/>
        <w:widowControl/>
        <w:suppressLineNumbers w:val="0"/>
        <w:ind w:left="720"/>
        <w:rPr>
          <w:rFonts w:hint="default" w:ascii="Times New Roman" w:hAnsi="Times New Roman" w:cs="Times New Roman"/>
        </w:rPr>
      </w:pPr>
      <w:r>
        <w:rPr>
          <w:rStyle w:val="92"/>
          <w:rFonts w:hint="default" w:ascii="Times New Roman" w:hAnsi="Times New Roman" w:cs="Times New Roman"/>
        </w:rPr>
        <w:t>Simulate Load</w:t>
      </w:r>
      <w:r>
        <w:rPr>
          <w:rFonts w:hint="default" w:ascii="Times New Roman" w:hAnsi="Times New Roman" w:cs="Times New Roman"/>
        </w:rPr>
        <w:t>:</w:t>
      </w:r>
    </w:p>
    <w:p>
      <w:pPr>
        <w:keepNext w:val="0"/>
        <w:keepLines w:val="0"/>
        <w:widowControl/>
        <w:numPr>
          <w:ilvl w:val="1"/>
          <w:numId w:val="105"/>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Increase the number of users executing these workflows.</w:t>
      </w:r>
    </w:p>
    <w:p>
      <w:pPr>
        <w:keepNext w:val="0"/>
        <w:keepLines w:val="0"/>
        <w:widowControl/>
        <w:numPr>
          <w:ilvl w:val="1"/>
          <w:numId w:val="105"/>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Observe the application's ability to maintain logic correctness and consistency.</w:t>
      </w:r>
    </w:p>
    <w:p>
      <w:pPr>
        <w:keepNext w:val="0"/>
        <w:keepLines w:val="0"/>
        <w:widowControl/>
        <w:numPr>
          <w:ilvl w:val="1"/>
          <w:numId w:val="106"/>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Identify where logic fails under load.</w:t>
      </w:r>
    </w:p>
    <w:p>
      <w:pPr>
        <w:keepNext w:val="0"/>
        <w:keepLines w:val="0"/>
        <w:widowControl/>
        <w:numPr>
          <w:ilvl w:val="1"/>
          <w:numId w:val="106"/>
        </w:numPr>
        <w:suppressLineNumbers w:val="0"/>
        <w:tabs>
          <w:tab w:val="left" w:pos="1440"/>
        </w:tabs>
        <w:spacing w:before="0" w:beforeAutospacing="1" w:after="0" w:afterAutospacing="1"/>
        <w:ind w:left="1440" w:hanging="360"/>
        <w:rPr>
          <w:rFonts w:hint="default" w:ascii="Times New Roman" w:hAnsi="Times New Roman" w:cs="Times New Roman"/>
          <w:b w:val="0"/>
          <w:bCs w:val="0"/>
          <w:sz w:val="24"/>
          <w:szCs w:val="24"/>
          <w:lang w:val="en-US"/>
        </w:rPr>
      </w:pPr>
      <w:r>
        <w:rPr>
          <w:rFonts w:hint="default" w:ascii="Times New Roman" w:hAnsi="Times New Roman" w:cs="Times New Roman"/>
        </w:rPr>
        <w:t>Optimize complex queries, caching strategies, or resource usage.</w:t>
      </w:r>
    </w:p>
    <w:p>
      <w:pPr>
        <w:numPr>
          <w:ilvl w:val="0"/>
          <w:numId w:val="0"/>
        </w:numPr>
        <w:spacing w:line="360" w:lineRule="auto"/>
        <w:ind w:lef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Product Search</w:t>
      </w:r>
      <w:r>
        <w:rPr>
          <w:rFonts w:hint="default" w:ascii="Times New Roman" w:hAnsi="Times New Roman" w:eastAsia="SimSun" w:cs="Times New Roman"/>
          <w:sz w:val="24"/>
          <w:szCs w:val="24"/>
          <w:lang w:val="en-US"/>
        </w:rPr>
        <w:br w:type="textWrapping"/>
      </w:r>
    </w:p>
    <w:p>
      <w:pPr>
        <w:numPr>
          <w:ilvl w:val="0"/>
          <w:numId w:val="0"/>
        </w:numPr>
        <w:spacing w:line="360" w:lineRule="auto"/>
        <w:ind w:leftChars="0"/>
        <w:jc w:val="left"/>
        <w:rPr>
          <w:rFonts w:hint="default" w:ascii="Times New Roman" w:hAnsi="Times New Roman" w:eastAsia="SimSun" w:cs="Times New Roman"/>
          <w:sz w:val="24"/>
          <w:szCs w:val="24"/>
          <w:lang w:val="en-US"/>
        </w:rPr>
      </w:pPr>
    </w:p>
    <w:p>
      <w:pPr>
        <w:numPr>
          <w:ilvl w:val="0"/>
          <w:numId w:val="0"/>
        </w:numPr>
        <w:spacing w:line="360" w:lineRule="auto"/>
        <w:ind w:leftChars="0"/>
        <w:jc w:val="left"/>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Results</w:t>
      </w:r>
    </w:p>
    <w:p>
      <w:pPr>
        <w:numPr>
          <w:ilvl w:val="0"/>
          <w:numId w:val="0"/>
        </w:numPr>
        <w:spacing w:line="360" w:lineRule="auto"/>
        <w:ind w:leftChars="0"/>
        <w:jc w:val="left"/>
        <w:rPr>
          <w:rFonts w:hint="default" w:ascii="Times New Roman" w:hAnsi="Times New Roman" w:eastAsia="SimSun" w:cs="Times New Roman"/>
          <w:sz w:val="24"/>
          <w:szCs w:val="24"/>
          <w:lang w:val="en-US"/>
        </w:rPr>
      </w:pPr>
    </w:p>
    <w:p>
      <w:pPr>
        <w:numPr>
          <w:ilvl w:val="0"/>
          <w:numId w:val="0"/>
        </w:numPr>
        <w:spacing w:line="360" w:lineRule="auto"/>
        <w:ind w:leftChars="0"/>
        <w:jc w:val="left"/>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Conclusion</w:t>
      </w:r>
    </w:p>
    <w:p>
      <w:pPr>
        <w:numPr>
          <w:ilvl w:val="0"/>
          <w:numId w:val="0"/>
        </w:numPr>
        <w:spacing w:line="360" w:lineRule="auto"/>
        <w:ind w:leftChars="0"/>
        <w:jc w:val="left"/>
        <w:rPr>
          <w:rFonts w:hint="default" w:ascii="Times New Roman" w:hAnsi="Times New Roman" w:eastAsia="SimSun" w:cs="Times New Roman"/>
          <w:sz w:val="24"/>
          <w:szCs w:val="24"/>
          <w:lang w:val="en-US"/>
        </w:rPr>
      </w:pPr>
    </w:p>
    <w:p>
      <w:pPr>
        <w:spacing w:line="360" w:lineRule="auto"/>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 JMeter Capabilities: JMeter can be used to determine the application’s maximum stable load and its point of failure.</w:t>
      </w:r>
    </w:p>
    <w:p>
      <w:pPr>
        <w:spacing w:line="360" w:lineRule="auto"/>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 How to Use: Gradually increase the number of concurrent users or transactions and monitor response times and errors to determine the system's maximum capacity.</w:t>
      </w:r>
    </w:p>
    <w:p>
      <w:pPr>
        <w:spacing w:line="360" w:lineRule="auto"/>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 Key Features: Thread groups with incremental ramp-up, listeners to track key metrics (like average response time, error rate), and assertions to verify system responses.</w:t>
      </w:r>
    </w:p>
    <w:p>
      <w:pPr>
        <w:pStyle w:val="85"/>
        <w:keepNext w:val="0"/>
        <w:keepLines w:val="0"/>
        <w:widowControl/>
        <w:suppressLineNumbers w:val="0"/>
        <w:jc w:val="both"/>
        <w:rPr>
          <w:rFonts w:hint="default" w:ascii="Times New Roman" w:hAnsi="Times New Roman" w:cs="Times New Roman"/>
          <w:b/>
          <w:bCs/>
          <w:sz w:val="32"/>
          <w:szCs w:val="32"/>
          <w:lang w:val="en-US"/>
        </w:rPr>
      </w:pPr>
    </w:p>
    <w:p>
      <w:pPr>
        <w:pStyle w:val="85"/>
        <w:keepNext w:val="0"/>
        <w:keepLines w:val="0"/>
        <w:widowControl/>
        <w:suppressLineNumbers w:val="0"/>
        <w:rPr>
          <w:rFonts w:hint="default" w:ascii="Times New Roman" w:hAnsi="Times New Roman" w:cs="Times New Roman"/>
          <w:b/>
          <w:bCs/>
          <w:sz w:val="24"/>
          <w:szCs w:val="24"/>
          <w:lang w:val="en-US"/>
        </w:rPr>
      </w:pPr>
    </w:p>
    <w:p>
      <w:pPr>
        <w:numPr>
          <w:ilvl w:val="0"/>
          <w:numId w:val="97"/>
        </w:numPr>
        <w:spacing w:line="360" w:lineRule="auto"/>
        <w:ind w:left="425" w:leftChars="0" w:hanging="425" w:firstLineChars="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Load Testing</w:t>
      </w:r>
    </w:p>
    <w:p>
      <w:pPr>
        <w:spacing w:line="360" w:lineRule="auto"/>
        <w:ind w:firstLine="7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Load testing is a type of performance testing that simulates multiple users accessing your application simultaneously to understand how the system behaves under expected normal and peak load conditions.</w:t>
      </w:r>
    </w:p>
    <w:p>
      <w:pPr>
        <w:spacing w:line="360" w:lineRule="auto"/>
        <w:jc w:val="left"/>
        <w:rPr>
          <w:rFonts w:hint="default" w:ascii="Times New Roman" w:hAnsi="Times New Roman" w:cs="Times New Roman"/>
          <w:b w:val="0"/>
          <w:bCs w:val="0"/>
          <w:sz w:val="24"/>
          <w:szCs w:val="24"/>
          <w:lang w:val="en-US"/>
        </w:rPr>
      </w:pPr>
    </w:p>
    <w:p>
      <w:p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Objectives: </w:t>
      </w:r>
    </w:p>
    <w:p>
      <w:p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Verify system behavior under normal and peak conditions in order to identify performance bottlenecks before going live</w:t>
      </w:r>
    </w:p>
    <w:p>
      <w:pPr>
        <w:numPr>
          <w:ilvl w:val="0"/>
          <w:numId w:val="0"/>
        </w:num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Determine system capacity and scalability needs</w:t>
      </w:r>
    </w:p>
    <w:p>
      <w:pPr>
        <w:spacing w:line="360" w:lineRule="auto"/>
        <w:jc w:val="left"/>
        <w:rPr>
          <w:rFonts w:hint="default" w:ascii="Times New Roman" w:hAnsi="Times New Roman" w:cs="Times New Roman"/>
          <w:b w:val="0"/>
          <w:bCs w:val="0"/>
          <w:sz w:val="24"/>
          <w:szCs w:val="24"/>
          <w:lang w:val="en-US"/>
        </w:rPr>
      </w:pPr>
    </w:p>
    <w:p>
      <w:pPr>
        <w:spacing w:line="360" w:lineRule="auto"/>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 Purpose: To determine how the application performs under expected user loads.</w:t>
      </w:r>
    </w:p>
    <w:p>
      <w:pPr>
        <w:spacing w:line="360" w:lineRule="auto"/>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 Methodology: Simulates normal user traffic and analyzes system behavior and response times.</w:t>
      </w:r>
    </w:p>
    <w:p>
      <w:pPr>
        <w:keepNext w:val="0"/>
        <w:keepLines w:val="0"/>
        <w:widowControl/>
        <w:suppressLineNumbers w:val="0"/>
        <w:jc w:val="left"/>
        <w:rPr>
          <w:rFonts w:hint="default" w:ascii="Times New Roman" w:hAnsi="Times New Roman" w:cs="Times New Roman"/>
        </w:rPr>
      </w:pPr>
      <w:r>
        <w:rPr>
          <w:rStyle w:val="92"/>
          <w:rFonts w:hint="default" w:ascii="Times New Roman" w:hAnsi="Times New Roman" w:eastAsia="SimSun" w:cs="Times New Roman"/>
          <w:kern w:val="0"/>
          <w:sz w:val="24"/>
          <w:szCs w:val="24"/>
          <w:lang w:val="en-US" w:eastAsia="zh-CN" w:bidi="ar"/>
        </w:rPr>
        <w:t>Scope in JMeter</w:t>
      </w:r>
      <w:r>
        <w:rPr>
          <w:rFonts w:hint="default" w:ascii="Times New Roman" w:hAnsi="Times New Roman" w:eastAsia="SimSun" w:cs="Times New Roman"/>
          <w:kern w:val="0"/>
          <w:sz w:val="24"/>
          <w:szCs w:val="24"/>
          <w:lang w:val="en-US" w:eastAsia="zh-CN" w:bidi="ar"/>
        </w:rPr>
        <w:t>:</w:t>
      </w:r>
    </w:p>
    <w:p>
      <w:pPr>
        <w:keepNext w:val="0"/>
        <w:keepLines w:val="0"/>
        <w:widowControl/>
        <w:numPr>
          <w:ilvl w:val="0"/>
          <w:numId w:val="10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Simulates concurrent users accessing the application.</w:t>
      </w:r>
    </w:p>
    <w:p>
      <w:pPr>
        <w:keepNext w:val="0"/>
        <w:keepLines w:val="0"/>
        <w:widowControl/>
        <w:numPr>
          <w:ilvl w:val="0"/>
          <w:numId w:val="10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Monitors response times, error rates, and throughput.</w:t>
      </w:r>
    </w:p>
    <w:p>
      <w:pPr>
        <w:spacing w:line="360" w:lineRule="auto"/>
        <w:jc w:val="left"/>
        <w:rPr>
          <w:rFonts w:hint="default" w:ascii="Times New Roman" w:hAnsi="Times New Roman" w:cs="Times New Roman"/>
          <w:b w:val="0"/>
          <w:bCs w:val="0"/>
          <w:sz w:val="22"/>
          <w:szCs w:val="22"/>
          <w:lang w:val="en-US"/>
        </w:rPr>
      </w:pPr>
    </w:p>
    <w:p>
      <w:pPr>
        <w:spacing w:line="360" w:lineRule="auto"/>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 Goals: Identify the application’s behavior at expected levels of usage, and ensure it can handle daily traffic loads without performance issues.</w:t>
      </w:r>
    </w:p>
    <w:p>
      <w:pPr>
        <w:spacing w:line="360" w:lineRule="auto"/>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 Metrics: Average response time, throughput, error rate under load, and server resource utilization (CPU, memory).</w:t>
      </w:r>
    </w:p>
    <w:p>
      <w:pPr>
        <w:spacing w:line="360" w:lineRule="auto"/>
        <w:jc w:val="left"/>
        <w:rPr>
          <w:rFonts w:hint="default" w:ascii="Times New Roman" w:hAnsi="Times New Roman" w:cs="Times New Roman"/>
          <w:b w:val="0"/>
          <w:bCs w:val="0"/>
          <w:sz w:val="22"/>
          <w:szCs w:val="22"/>
          <w:lang w:val="en-US"/>
        </w:rPr>
      </w:pPr>
    </w:p>
    <w:p>
      <w:pPr>
        <w:pStyle w:val="4"/>
        <w:keepNext w:val="0"/>
        <w:keepLines w:val="0"/>
        <w:widowControl/>
        <w:suppressLineNumbers w:val="0"/>
      </w:pPr>
      <w:r>
        <w:t>Sample Test Report Layout</w:t>
      </w:r>
    </w:p>
    <w:p>
      <w:pPr>
        <w:pStyle w:val="85"/>
        <w:keepNext w:val="0"/>
        <w:keepLines w:val="0"/>
        <w:widowControl/>
        <w:suppressLineNumbers w:val="0"/>
      </w:pPr>
      <w:r>
        <w:rPr>
          <w:rStyle w:val="92"/>
        </w:rPr>
        <w:t>Introduction</w:t>
      </w:r>
    </w:p>
    <w:p>
      <w:pPr>
        <w:keepNext w:val="0"/>
        <w:keepLines w:val="0"/>
        <w:widowControl/>
        <w:numPr>
          <w:ilvl w:val="0"/>
          <w:numId w:val="108"/>
        </w:numPr>
        <w:suppressLineNumbers w:val="0"/>
        <w:spacing w:before="0" w:beforeAutospacing="1" w:after="0" w:afterAutospacing="1"/>
        <w:ind w:left="720" w:hanging="360"/>
      </w:pPr>
      <w:r>
        <w:t>Objective: Assess performance under normal and peak load.</w:t>
      </w:r>
    </w:p>
    <w:p>
      <w:pPr>
        <w:pStyle w:val="85"/>
        <w:keepNext w:val="0"/>
        <w:keepLines w:val="0"/>
        <w:widowControl/>
        <w:suppressLineNumbers w:val="0"/>
      </w:pPr>
      <w:r>
        <w:rPr>
          <w:rStyle w:val="92"/>
        </w:rPr>
        <w:t>Test Plan</w:t>
      </w:r>
    </w:p>
    <w:p>
      <w:pPr>
        <w:keepNext w:val="0"/>
        <w:keepLines w:val="0"/>
        <w:widowControl/>
        <w:numPr>
          <w:ilvl w:val="0"/>
          <w:numId w:val="109"/>
        </w:numPr>
        <w:suppressLineNumbers w:val="0"/>
        <w:spacing w:before="0" w:beforeAutospacing="1" w:after="0" w:afterAutospacing="1"/>
        <w:ind w:left="720" w:hanging="360"/>
      </w:pPr>
      <w:r>
        <w:t>Users: 50, 100, 200, 300</w:t>
      </w:r>
    </w:p>
    <w:p>
      <w:pPr>
        <w:keepNext w:val="0"/>
        <w:keepLines w:val="0"/>
        <w:widowControl/>
        <w:numPr>
          <w:ilvl w:val="0"/>
          <w:numId w:val="109"/>
        </w:numPr>
        <w:suppressLineNumbers w:val="0"/>
        <w:spacing w:before="0" w:beforeAutospacing="1" w:after="0" w:afterAutospacing="1"/>
        <w:ind w:left="720" w:hanging="360"/>
      </w:pPr>
      <w:r>
        <w:t>Ramp-up: 30 seconds per 50 users</w:t>
      </w:r>
    </w:p>
    <w:p>
      <w:pPr>
        <w:keepNext w:val="0"/>
        <w:keepLines w:val="0"/>
        <w:widowControl/>
        <w:numPr>
          <w:ilvl w:val="0"/>
          <w:numId w:val="109"/>
        </w:numPr>
        <w:suppressLineNumbers w:val="0"/>
        <w:spacing w:before="0" w:beforeAutospacing="1" w:after="0" w:afterAutospacing="1"/>
        <w:ind w:left="720" w:hanging="360"/>
      </w:pPr>
      <w:r>
        <w:t>Duration: 10 minutes per scenario</w:t>
      </w:r>
    </w:p>
    <w:p>
      <w:pPr>
        <w:pStyle w:val="85"/>
        <w:keepNext w:val="0"/>
        <w:keepLines w:val="0"/>
        <w:widowControl/>
        <w:suppressLineNumbers w:val="0"/>
      </w:pPr>
      <w:r>
        <w:rPr>
          <w:rStyle w:val="92"/>
        </w:rPr>
        <w:t>Test Results</w:t>
      </w:r>
    </w:p>
    <w:p>
      <w:pPr>
        <w:keepNext w:val="0"/>
        <w:keepLines w:val="0"/>
        <w:widowControl/>
        <w:numPr>
          <w:ilvl w:val="0"/>
          <w:numId w:val="110"/>
        </w:numPr>
        <w:suppressLineNumbers w:val="0"/>
        <w:spacing w:before="0" w:beforeAutospacing="1" w:after="0" w:afterAutospacing="1"/>
        <w:ind w:left="720" w:hanging="360"/>
      </w:pPr>
      <w:r>
        <w:rPr>
          <w:rStyle w:val="92"/>
        </w:rPr>
        <w:t>Scenario 1 (50 users):</w:t>
      </w:r>
    </w:p>
    <w:p>
      <w:pPr>
        <w:keepNext w:val="0"/>
        <w:keepLines w:val="0"/>
        <w:widowControl/>
        <w:numPr>
          <w:ilvl w:val="1"/>
          <w:numId w:val="111"/>
        </w:numPr>
        <w:suppressLineNumbers w:val="0"/>
        <w:tabs>
          <w:tab w:val="left" w:pos="1440"/>
        </w:tabs>
        <w:spacing w:before="0" w:beforeAutospacing="1" w:after="0" w:afterAutospacing="1"/>
        <w:ind w:left="1440" w:hanging="360"/>
      </w:pPr>
      <w:r>
        <w:t>Response Time: Avg 1.8s, Median 1.5s, 90th Percentile 2.2s</w:t>
      </w:r>
    </w:p>
    <w:p>
      <w:pPr>
        <w:keepNext w:val="0"/>
        <w:keepLines w:val="0"/>
        <w:widowControl/>
        <w:numPr>
          <w:ilvl w:val="1"/>
          <w:numId w:val="111"/>
        </w:numPr>
        <w:suppressLineNumbers w:val="0"/>
        <w:tabs>
          <w:tab w:val="left" w:pos="1440"/>
        </w:tabs>
        <w:spacing w:before="0" w:beforeAutospacing="1" w:after="0" w:afterAutospacing="1"/>
        <w:ind w:left="1440" w:hanging="360"/>
      </w:pPr>
      <w:r>
        <w:t>Throughput: 45 TPS</w:t>
      </w:r>
    </w:p>
    <w:p>
      <w:pPr>
        <w:keepNext w:val="0"/>
        <w:keepLines w:val="0"/>
        <w:widowControl/>
        <w:numPr>
          <w:ilvl w:val="1"/>
          <w:numId w:val="111"/>
        </w:numPr>
        <w:suppressLineNumbers w:val="0"/>
        <w:tabs>
          <w:tab w:val="left" w:pos="1440"/>
        </w:tabs>
        <w:spacing w:before="0" w:beforeAutospacing="1" w:after="0" w:afterAutospacing="1"/>
        <w:ind w:left="1440" w:hanging="360"/>
      </w:pPr>
      <w:r>
        <w:t>Error Rate: 0.5%</w:t>
      </w:r>
    </w:p>
    <w:p>
      <w:pPr>
        <w:keepNext w:val="0"/>
        <w:keepLines w:val="0"/>
        <w:widowControl/>
        <w:numPr>
          <w:ilvl w:val="0"/>
          <w:numId w:val="110"/>
        </w:numPr>
        <w:suppressLineNumbers w:val="0"/>
        <w:spacing w:before="0" w:beforeAutospacing="1" w:after="0" w:afterAutospacing="1"/>
        <w:ind w:left="720" w:hanging="360"/>
      </w:pPr>
      <w:r>
        <w:rPr>
          <w:rStyle w:val="92"/>
        </w:rPr>
        <w:t>Scenario 2 (300 users):</w:t>
      </w:r>
    </w:p>
    <w:p>
      <w:pPr>
        <w:keepNext w:val="0"/>
        <w:keepLines w:val="0"/>
        <w:widowControl/>
        <w:numPr>
          <w:ilvl w:val="1"/>
          <w:numId w:val="112"/>
        </w:numPr>
        <w:suppressLineNumbers w:val="0"/>
        <w:tabs>
          <w:tab w:val="left" w:pos="1440"/>
        </w:tabs>
        <w:spacing w:before="0" w:beforeAutospacing="1" w:after="0" w:afterAutospacing="1"/>
        <w:ind w:left="1440" w:hanging="360"/>
      </w:pPr>
      <w:r>
        <w:t>Response Time: Avg 4.2s, Median 3.8s, 90th Percentile 5.1s</w:t>
      </w:r>
    </w:p>
    <w:p>
      <w:pPr>
        <w:keepNext w:val="0"/>
        <w:keepLines w:val="0"/>
        <w:widowControl/>
        <w:numPr>
          <w:ilvl w:val="1"/>
          <w:numId w:val="112"/>
        </w:numPr>
        <w:suppressLineNumbers w:val="0"/>
        <w:tabs>
          <w:tab w:val="left" w:pos="1440"/>
        </w:tabs>
        <w:spacing w:before="0" w:beforeAutospacing="1" w:after="0" w:afterAutospacing="1"/>
        <w:ind w:left="1440" w:hanging="360"/>
      </w:pPr>
      <w:r>
        <w:t>Throughput: 95 TPS</w:t>
      </w:r>
    </w:p>
    <w:p>
      <w:pPr>
        <w:keepNext w:val="0"/>
        <w:keepLines w:val="0"/>
        <w:widowControl/>
        <w:numPr>
          <w:ilvl w:val="1"/>
          <w:numId w:val="112"/>
        </w:numPr>
        <w:suppressLineNumbers w:val="0"/>
        <w:tabs>
          <w:tab w:val="left" w:pos="1440"/>
        </w:tabs>
        <w:spacing w:before="0" w:beforeAutospacing="1" w:after="0" w:afterAutospacing="1"/>
        <w:ind w:left="1440" w:hanging="360"/>
      </w:pPr>
      <w:r>
        <w:t>Error Rate: 3.5%</w:t>
      </w:r>
    </w:p>
    <w:p>
      <w:pPr>
        <w:pStyle w:val="85"/>
        <w:keepNext w:val="0"/>
        <w:keepLines w:val="0"/>
        <w:widowControl/>
        <w:suppressLineNumbers w:val="0"/>
      </w:pPr>
      <w:r>
        <w:rPr>
          <w:rStyle w:val="92"/>
        </w:rPr>
        <w:t>Observations</w:t>
      </w:r>
    </w:p>
    <w:p>
      <w:pPr>
        <w:keepNext w:val="0"/>
        <w:keepLines w:val="0"/>
        <w:widowControl/>
        <w:numPr>
          <w:ilvl w:val="0"/>
          <w:numId w:val="113"/>
        </w:numPr>
        <w:suppressLineNumbers w:val="0"/>
        <w:spacing w:before="0" w:beforeAutospacing="1" w:after="0" w:afterAutospacing="1"/>
        <w:ind w:left="720" w:hanging="360"/>
      </w:pPr>
      <w:r>
        <w:t>Performance degrades beyond 300 users.</w:t>
      </w:r>
    </w:p>
    <w:p>
      <w:pPr>
        <w:keepNext w:val="0"/>
        <w:keepLines w:val="0"/>
        <w:widowControl/>
        <w:numPr>
          <w:ilvl w:val="0"/>
          <w:numId w:val="113"/>
        </w:numPr>
        <w:suppressLineNumbers w:val="0"/>
        <w:spacing w:before="0" w:beforeAutospacing="1" w:after="0" w:afterAutospacing="1"/>
        <w:ind w:left="720" w:hanging="360"/>
      </w:pPr>
      <w:r>
        <w:t>Checkout page has higher response times than other pages.</w:t>
      </w:r>
    </w:p>
    <w:p>
      <w:pPr>
        <w:pStyle w:val="85"/>
        <w:keepNext w:val="0"/>
        <w:keepLines w:val="0"/>
        <w:widowControl/>
        <w:suppressLineNumbers w:val="0"/>
      </w:pPr>
      <w:r>
        <w:rPr>
          <w:rStyle w:val="92"/>
        </w:rPr>
        <w:t>Recommendations</w:t>
      </w:r>
    </w:p>
    <w:p>
      <w:pPr>
        <w:keepNext w:val="0"/>
        <w:keepLines w:val="0"/>
        <w:widowControl/>
        <w:numPr>
          <w:ilvl w:val="0"/>
          <w:numId w:val="114"/>
        </w:numPr>
        <w:suppressLineNumbers w:val="0"/>
        <w:spacing w:before="0" w:beforeAutospacing="1" w:after="0" w:afterAutospacing="1"/>
        <w:ind w:left="720" w:hanging="360"/>
      </w:pPr>
      <w:r>
        <w:t>Optimize checkout workflows.</w:t>
      </w:r>
    </w:p>
    <w:p>
      <w:pPr>
        <w:keepNext w:val="0"/>
        <w:keepLines w:val="0"/>
        <w:widowControl/>
        <w:numPr>
          <w:ilvl w:val="0"/>
          <w:numId w:val="114"/>
        </w:numPr>
        <w:suppressLineNumbers w:val="0"/>
        <w:spacing w:before="0" w:beforeAutospacing="1" w:after="0" w:afterAutospacing="1"/>
        <w:ind w:left="720" w:hanging="360"/>
      </w:pPr>
      <w:r>
        <w:t>Add caching for frequently accessed data.</w:t>
      </w:r>
    </w:p>
    <w:p>
      <w:pPr>
        <w:keepNext w:val="0"/>
        <w:keepLines w:val="0"/>
        <w:widowControl/>
        <w:numPr>
          <w:ilvl w:val="0"/>
          <w:numId w:val="114"/>
        </w:numPr>
        <w:suppressLineNumbers w:val="0"/>
        <w:spacing w:before="0" w:beforeAutospacing="1" w:after="0" w:afterAutospacing="1"/>
        <w:ind w:left="720" w:hanging="360"/>
      </w:pPr>
      <w:r>
        <w:t>Scale backend server resources during peak traffic.</w:t>
      </w:r>
    </w:p>
    <w:p>
      <w:pPr>
        <w:pStyle w:val="85"/>
        <w:keepNext w:val="0"/>
        <w:keepLines w:val="0"/>
        <w:widowControl/>
        <w:suppressLineNumbers w:val="0"/>
      </w:pPr>
      <w:r>
        <w:rPr>
          <w:rStyle w:val="92"/>
        </w:rPr>
        <w:t>Conclusion</w:t>
      </w:r>
    </w:p>
    <w:p>
      <w:pPr>
        <w:keepNext w:val="0"/>
        <w:keepLines w:val="0"/>
        <w:widowControl/>
        <w:numPr>
          <w:ilvl w:val="0"/>
          <w:numId w:val="115"/>
        </w:numPr>
        <w:suppressLineNumbers w:val="0"/>
        <w:spacing w:before="0" w:beforeAutospacing="1" w:after="0" w:afterAutospacing="1"/>
        <w:ind w:left="720" w:hanging="360"/>
      </w:pPr>
      <w:r>
        <w:t>Application performs well up to 200 concurrent users.</w:t>
      </w:r>
    </w:p>
    <w:p>
      <w:pPr>
        <w:keepNext w:val="0"/>
        <w:keepLines w:val="0"/>
        <w:widowControl/>
        <w:numPr>
          <w:ilvl w:val="0"/>
          <w:numId w:val="115"/>
        </w:numPr>
        <w:suppressLineNumbers w:val="0"/>
        <w:spacing w:before="0" w:beforeAutospacing="1" w:after="0" w:afterAutospacing="1"/>
        <w:ind w:left="720" w:hanging="360"/>
        <w:rPr>
          <w:rFonts w:hint="default" w:ascii="Times New Roman" w:hAnsi="Times New Roman" w:cs="Times New Roman"/>
          <w:b w:val="0"/>
          <w:bCs w:val="0"/>
          <w:sz w:val="22"/>
          <w:szCs w:val="22"/>
          <w:lang w:val="en-US"/>
        </w:rPr>
      </w:pPr>
      <w:r>
        <w:t>Bottlenecks need resolution for higher user loads.</w:t>
      </w:r>
    </w:p>
    <w:p>
      <w:pPr>
        <w:numPr>
          <w:ilvl w:val="0"/>
          <w:numId w:val="0"/>
        </w:numPr>
        <w:spacing w:line="360" w:lineRule="auto"/>
        <w:ind w:leftChars="0"/>
        <w:jc w:val="left"/>
        <w:rPr>
          <w:rFonts w:hint="default" w:ascii="Times New Roman" w:hAnsi="Times New Roman" w:cs="Times New Roman"/>
          <w:b/>
          <w:bCs/>
          <w:sz w:val="28"/>
          <w:szCs w:val="28"/>
          <w:lang w:val="en-US"/>
        </w:rPr>
      </w:pPr>
    </w:p>
    <w:p>
      <w:pPr>
        <w:numPr>
          <w:ilvl w:val="0"/>
          <w:numId w:val="97"/>
        </w:numPr>
        <w:spacing w:line="360" w:lineRule="auto"/>
        <w:ind w:left="425" w:leftChars="0" w:hanging="425" w:firstLineChars="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Stress Testing</w:t>
      </w:r>
    </w:p>
    <w:p>
      <w:pPr>
        <w:spacing w:line="360" w:lineRule="auto"/>
        <w:ind w:firstLine="7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To test the application’s limits by increasing load beyond normal levels to see how it behaves under extreme conditions. Deliberately pushes system beyond normal capacity to see how it fails and recovers.</w:t>
      </w:r>
    </w:p>
    <w:p>
      <w:pPr>
        <w:spacing w:line="360" w:lineRule="auto"/>
        <w:ind w:firstLine="720" w:firstLineChars="0"/>
        <w:jc w:val="left"/>
        <w:rPr>
          <w:rFonts w:hint="default" w:ascii="Times New Roman" w:hAnsi="Times New Roman" w:cs="Times New Roman"/>
          <w:b w:val="0"/>
          <w:bCs w:val="0"/>
          <w:sz w:val="24"/>
          <w:szCs w:val="24"/>
          <w:lang w:val="en-US"/>
        </w:rPr>
      </w:pPr>
    </w:p>
    <w:p>
      <w:p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Objective:</w:t>
      </w:r>
    </w:p>
    <w:p>
      <w:pPr>
        <w:numPr>
          <w:ilvl w:val="0"/>
          <w:numId w:val="116"/>
        </w:numPr>
        <w:spacing w:line="360" w:lineRule="auto"/>
        <w:ind w:left="42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Understand how system behaves at collapse</w:t>
      </w:r>
    </w:p>
    <w:p>
      <w:pPr>
        <w:numPr>
          <w:ilvl w:val="0"/>
          <w:numId w:val="116"/>
        </w:numPr>
        <w:spacing w:line="360" w:lineRule="auto"/>
        <w:ind w:left="42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Identify weakest system components</w:t>
      </w:r>
    </w:p>
    <w:p>
      <w:pPr>
        <w:numPr>
          <w:ilvl w:val="0"/>
          <w:numId w:val="116"/>
        </w:numPr>
        <w:spacing w:line="360" w:lineRule="auto"/>
        <w:ind w:left="420" w:leftChars="0" w:hanging="4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Test system recovery after failure</w:t>
      </w:r>
    </w:p>
    <w:p>
      <w:pPr>
        <w:spacing w:line="360" w:lineRule="auto"/>
        <w:jc w:val="left"/>
        <w:rPr>
          <w:rFonts w:hint="default" w:ascii="Times New Roman" w:hAnsi="Times New Roman" w:cs="Times New Roman"/>
          <w:b w:val="0"/>
          <w:bCs w:val="0"/>
          <w:sz w:val="22"/>
          <w:szCs w:val="22"/>
          <w:lang w:val="en-US"/>
        </w:rPr>
      </w:pPr>
    </w:p>
    <w:p>
      <w:pPr>
        <w:spacing w:line="360" w:lineRule="auto"/>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 Methodology: Gradually increases the load until the system reaches its breaking point.</w:t>
      </w:r>
    </w:p>
    <w:p>
      <w:pPr>
        <w:spacing w:line="360" w:lineRule="auto"/>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 Goals: Identify the maximum load the system can handle before failure, determine at what point performance starts to degrade, and uncover bottlenecks.</w:t>
      </w:r>
    </w:p>
    <w:p>
      <w:pPr>
        <w:keepNext w:val="0"/>
        <w:keepLines w:val="0"/>
        <w:widowControl/>
        <w:suppressLineNumbers w:val="0"/>
        <w:jc w:val="left"/>
        <w:rPr>
          <w:rFonts w:hint="default" w:ascii="Times New Roman" w:hAnsi="Times New Roman" w:cs="Times New Roman"/>
        </w:rPr>
      </w:pPr>
      <w:r>
        <w:rPr>
          <w:rStyle w:val="92"/>
          <w:rFonts w:hint="default" w:ascii="Times New Roman" w:hAnsi="Times New Roman" w:eastAsia="SimSun" w:cs="Times New Roman"/>
          <w:kern w:val="0"/>
          <w:sz w:val="24"/>
          <w:szCs w:val="24"/>
          <w:lang w:val="en-US" w:eastAsia="zh-CN" w:bidi="ar"/>
        </w:rPr>
        <w:t>Scope in JMeter</w:t>
      </w:r>
      <w:r>
        <w:rPr>
          <w:rFonts w:hint="default" w:ascii="Times New Roman" w:hAnsi="Times New Roman" w:eastAsia="SimSun" w:cs="Times New Roman"/>
          <w:kern w:val="0"/>
          <w:sz w:val="24"/>
          <w:szCs w:val="24"/>
          <w:lang w:val="en-US" w:eastAsia="zh-CN" w:bidi="ar"/>
        </w:rPr>
        <w:t>:</w:t>
      </w:r>
    </w:p>
    <w:p>
      <w:pPr>
        <w:keepNext w:val="0"/>
        <w:keepLines w:val="0"/>
        <w:widowControl/>
        <w:numPr>
          <w:ilvl w:val="0"/>
          <w:numId w:val="11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Gradually increases load until the system fails.</w:t>
      </w:r>
    </w:p>
    <w:p>
      <w:pPr>
        <w:keepNext w:val="0"/>
        <w:keepLines w:val="0"/>
        <w:widowControl/>
        <w:numPr>
          <w:ilvl w:val="0"/>
          <w:numId w:val="11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Identifies bottlenecks, such as memory leaks or server crashes.</w:t>
      </w:r>
    </w:p>
    <w:p>
      <w:pPr>
        <w:spacing w:line="360" w:lineRule="auto"/>
        <w:jc w:val="left"/>
        <w:rPr>
          <w:rFonts w:hint="default" w:ascii="Times New Roman" w:hAnsi="Times New Roman" w:cs="Times New Roman"/>
          <w:b w:val="0"/>
          <w:bCs w:val="0"/>
          <w:sz w:val="22"/>
          <w:szCs w:val="22"/>
          <w:lang w:val="en-US"/>
        </w:rPr>
      </w:pPr>
    </w:p>
    <w:p>
      <w:pPr>
        <w:spacing w:line="360" w:lineRule="auto"/>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 Metrics: Maximum concurrent users, system crash points, response time degradation, and recovery time.</w:t>
      </w:r>
    </w:p>
    <w:p>
      <w:pPr>
        <w:spacing w:line="360" w:lineRule="auto"/>
        <w:jc w:val="left"/>
        <w:rPr>
          <w:rFonts w:hint="default" w:ascii="Times New Roman" w:hAnsi="Times New Roman" w:cs="Times New Roman"/>
          <w:b w:val="0"/>
          <w:bCs w:val="0"/>
          <w:sz w:val="22"/>
          <w:szCs w:val="22"/>
          <w:lang w:val="en-US"/>
        </w:rPr>
      </w:pPr>
    </w:p>
    <w:p>
      <w:pPr>
        <w:pStyle w:val="4"/>
        <w:keepNext w:val="0"/>
        <w:keepLines w:val="0"/>
        <w:widowControl/>
        <w:suppressLineNumbers w:val="0"/>
        <w:spacing w:line="360" w:lineRule="auto"/>
        <w:rPr>
          <w:rFonts w:hint="default" w:ascii="Times New Roman" w:hAnsi="Times New Roman" w:cs="Times New Roman"/>
          <w:sz w:val="32"/>
          <w:szCs w:val="32"/>
        </w:rPr>
      </w:pPr>
      <w:r>
        <w:rPr>
          <w:rStyle w:val="92"/>
          <w:rFonts w:hint="default" w:ascii="Times New Roman" w:hAnsi="Times New Roman" w:cs="Times New Roman"/>
          <w:b/>
          <w:bCs/>
          <w:sz w:val="32"/>
          <w:szCs w:val="32"/>
          <w:lang w:val="en-US"/>
        </w:rPr>
        <w:t>K</w:t>
      </w:r>
      <w:r>
        <w:rPr>
          <w:rStyle w:val="92"/>
          <w:rFonts w:hint="default" w:ascii="Times New Roman" w:hAnsi="Times New Roman" w:cs="Times New Roman"/>
          <w:b/>
          <w:bCs/>
          <w:sz w:val="32"/>
          <w:szCs w:val="32"/>
        </w:rPr>
        <w:t>ey Metrics to Focus on in Stress Testing</w:t>
      </w:r>
    </w:p>
    <w:p>
      <w:pPr>
        <w:keepNext w:val="0"/>
        <w:keepLines w:val="0"/>
        <w:widowControl/>
        <w:numPr>
          <w:ilvl w:val="0"/>
          <w:numId w:val="118"/>
        </w:numPr>
        <w:suppressLineNumbers w:val="0"/>
        <w:spacing w:before="0" w:beforeAutospacing="1" w:after="0" w:afterAutospacing="1" w:line="360" w:lineRule="auto"/>
        <w:ind w:left="720" w:hanging="360"/>
        <w:rPr>
          <w:rFonts w:hint="default" w:ascii="Times New Roman" w:hAnsi="Times New Roman" w:cs="Times New Roman"/>
          <w:sz w:val="22"/>
          <w:szCs w:val="22"/>
        </w:rPr>
      </w:pPr>
      <w:r>
        <w:rPr>
          <w:rStyle w:val="92"/>
          <w:rFonts w:hint="default" w:ascii="Times New Roman" w:hAnsi="Times New Roman" w:cs="Times New Roman"/>
          <w:sz w:val="22"/>
          <w:szCs w:val="22"/>
        </w:rPr>
        <w:t>Response Time</w:t>
      </w:r>
      <w:r>
        <w:rPr>
          <w:rFonts w:hint="default" w:ascii="Times New Roman" w:hAnsi="Times New Roman" w:cs="Times New Roman"/>
          <w:sz w:val="22"/>
          <w:szCs w:val="22"/>
        </w:rPr>
        <w:t>:Track degradation as load increases.</w:t>
      </w:r>
    </w:p>
    <w:p>
      <w:pPr>
        <w:keepNext w:val="0"/>
        <w:keepLines w:val="0"/>
        <w:widowControl/>
        <w:numPr>
          <w:ilvl w:val="0"/>
          <w:numId w:val="118"/>
        </w:numPr>
        <w:suppressLineNumbers w:val="0"/>
        <w:spacing w:before="0" w:beforeAutospacing="1" w:after="0" w:afterAutospacing="1" w:line="360" w:lineRule="auto"/>
        <w:ind w:left="720" w:hanging="360"/>
        <w:rPr>
          <w:rFonts w:hint="default" w:ascii="Times New Roman" w:hAnsi="Times New Roman" w:cs="Times New Roman"/>
          <w:sz w:val="22"/>
          <w:szCs w:val="22"/>
        </w:rPr>
      </w:pPr>
      <w:r>
        <w:rPr>
          <w:rStyle w:val="92"/>
          <w:rFonts w:hint="default" w:ascii="Times New Roman" w:hAnsi="Times New Roman" w:cs="Times New Roman"/>
          <w:sz w:val="22"/>
          <w:szCs w:val="22"/>
        </w:rPr>
        <w:t>Error Rate</w:t>
      </w:r>
      <w:r>
        <w:rPr>
          <w:rFonts w:hint="default" w:ascii="Times New Roman" w:hAnsi="Times New Roman" w:cs="Times New Roman"/>
          <w:sz w:val="22"/>
          <w:szCs w:val="22"/>
        </w:rPr>
        <w:t>:Focus on errors and their correlation with load.</w:t>
      </w:r>
    </w:p>
    <w:p>
      <w:pPr>
        <w:keepNext w:val="0"/>
        <w:keepLines w:val="0"/>
        <w:widowControl/>
        <w:numPr>
          <w:ilvl w:val="0"/>
          <w:numId w:val="118"/>
        </w:numPr>
        <w:suppressLineNumbers w:val="0"/>
        <w:spacing w:before="0" w:beforeAutospacing="1" w:after="0" w:afterAutospacing="1" w:line="360" w:lineRule="auto"/>
        <w:ind w:left="720" w:hanging="360"/>
        <w:rPr>
          <w:rFonts w:hint="default" w:ascii="Times New Roman" w:hAnsi="Times New Roman" w:cs="Times New Roman"/>
          <w:sz w:val="22"/>
          <w:szCs w:val="22"/>
        </w:rPr>
      </w:pPr>
      <w:r>
        <w:rPr>
          <w:rStyle w:val="92"/>
          <w:rFonts w:hint="default" w:ascii="Times New Roman" w:hAnsi="Times New Roman" w:cs="Times New Roman"/>
          <w:sz w:val="22"/>
          <w:szCs w:val="22"/>
        </w:rPr>
        <w:t>Throughput</w:t>
      </w:r>
      <w:r>
        <w:rPr>
          <w:rFonts w:hint="default" w:ascii="Times New Roman" w:hAnsi="Times New Roman" w:cs="Times New Roman"/>
          <w:sz w:val="22"/>
          <w:szCs w:val="22"/>
        </w:rPr>
        <w:t>:Identify the peak throughput and when it drops off.</w:t>
      </w:r>
    </w:p>
    <w:p>
      <w:pPr>
        <w:keepNext w:val="0"/>
        <w:keepLines w:val="0"/>
        <w:widowControl/>
        <w:numPr>
          <w:ilvl w:val="0"/>
          <w:numId w:val="118"/>
        </w:numPr>
        <w:suppressLineNumbers w:val="0"/>
        <w:spacing w:before="0" w:beforeAutospacing="1" w:after="0" w:afterAutospacing="1" w:line="360" w:lineRule="auto"/>
        <w:ind w:left="720" w:hanging="360"/>
        <w:rPr>
          <w:rFonts w:hint="default" w:ascii="Times New Roman" w:hAnsi="Times New Roman" w:cs="Times New Roman"/>
          <w:sz w:val="22"/>
          <w:szCs w:val="22"/>
        </w:rPr>
      </w:pPr>
      <w:r>
        <w:rPr>
          <w:rStyle w:val="92"/>
          <w:rFonts w:hint="default" w:ascii="Times New Roman" w:hAnsi="Times New Roman" w:cs="Times New Roman"/>
          <w:sz w:val="22"/>
          <w:szCs w:val="22"/>
        </w:rPr>
        <w:t>Saturation Point</w:t>
      </w:r>
      <w:r>
        <w:rPr>
          <w:rFonts w:hint="default" w:ascii="Times New Roman" w:hAnsi="Times New Roman" w:cs="Times New Roman"/>
          <w:sz w:val="22"/>
          <w:szCs w:val="22"/>
        </w:rPr>
        <w:t>:Determine the maximum load the system can handle.</w:t>
      </w:r>
    </w:p>
    <w:p>
      <w:pPr>
        <w:keepNext w:val="0"/>
        <w:keepLines w:val="0"/>
        <w:widowControl/>
        <w:numPr>
          <w:ilvl w:val="0"/>
          <w:numId w:val="118"/>
        </w:numPr>
        <w:suppressLineNumbers w:val="0"/>
        <w:spacing w:before="0" w:beforeAutospacing="1" w:after="0" w:afterAutospacing="1" w:line="360" w:lineRule="auto"/>
        <w:ind w:left="720" w:hanging="360"/>
        <w:rPr>
          <w:rFonts w:hint="default" w:ascii="Times New Roman" w:hAnsi="Times New Roman" w:cs="Times New Roman"/>
          <w:b w:val="0"/>
          <w:bCs w:val="0"/>
          <w:sz w:val="22"/>
          <w:szCs w:val="22"/>
          <w:lang w:val="en-US"/>
        </w:rPr>
      </w:pPr>
      <w:r>
        <w:rPr>
          <w:rStyle w:val="92"/>
          <w:rFonts w:hint="default" w:ascii="Times New Roman" w:hAnsi="Times New Roman" w:cs="Times New Roman"/>
          <w:sz w:val="22"/>
          <w:szCs w:val="22"/>
        </w:rPr>
        <w:t>System Recovery</w:t>
      </w:r>
      <w:r>
        <w:rPr>
          <w:rFonts w:hint="default" w:ascii="Times New Roman" w:hAnsi="Times New Roman" w:cs="Times New Roman"/>
          <w:sz w:val="22"/>
          <w:szCs w:val="22"/>
        </w:rPr>
        <w:t>:Evaluate resilience and recovery time post-stress.</w:t>
      </w:r>
    </w:p>
    <w:p>
      <w:pPr>
        <w:pStyle w:val="4"/>
        <w:keepNext w:val="0"/>
        <w:keepLines w:val="0"/>
        <w:widowControl/>
        <w:suppressLineNumbers w:val="0"/>
        <w:spacing w:line="360" w:lineRule="auto"/>
        <w:rPr>
          <w:rFonts w:hint="default" w:ascii="Times New Roman" w:hAnsi="Times New Roman" w:cs="Times New Roman"/>
          <w:sz w:val="32"/>
          <w:szCs w:val="32"/>
        </w:rPr>
      </w:pPr>
      <w:r>
        <w:rPr>
          <w:rStyle w:val="92"/>
          <w:rFonts w:hint="default" w:ascii="Times New Roman" w:hAnsi="Times New Roman" w:cs="Times New Roman"/>
          <w:b/>
          <w:bCs/>
          <w:sz w:val="32"/>
          <w:szCs w:val="32"/>
          <w:lang w:val="en-US"/>
        </w:rPr>
        <w:t>K</w:t>
      </w:r>
      <w:r>
        <w:rPr>
          <w:rStyle w:val="92"/>
          <w:rFonts w:hint="default" w:ascii="Times New Roman" w:hAnsi="Times New Roman" w:cs="Times New Roman"/>
          <w:b/>
          <w:bCs/>
          <w:sz w:val="32"/>
          <w:szCs w:val="32"/>
        </w:rPr>
        <w:t>ey Metrics to Focus on in Load Testing</w:t>
      </w:r>
    </w:p>
    <w:p>
      <w:pPr>
        <w:keepNext w:val="0"/>
        <w:keepLines w:val="0"/>
        <w:widowControl/>
        <w:numPr>
          <w:ilvl w:val="0"/>
          <w:numId w:val="119"/>
        </w:numPr>
        <w:suppressLineNumbers w:val="0"/>
        <w:spacing w:before="0" w:beforeAutospacing="1" w:after="0" w:afterAutospacing="1" w:line="360" w:lineRule="auto"/>
        <w:ind w:left="720" w:hanging="360"/>
        <w:rPr>
          <w:rFonts w:hint="default" w:ascii="Times New Roman" w:hAnsi="Times New Roman" w:cs="Times New Roman"/>
          <w:sz w:val="22"/>
          <w:szCs w:val="22"/>
        </w:rPr>
      </w:pPr>
      <w:r>
        <w:rPr>
          <w:rStyle w:val="92"/>
          <w:rFonts w:hint="default" w:ascii="Times New Roman" w:hAnsi="Times New Roman" w:cs="Times New Roman"/>
          <w:sz w:val="22"/>
          <w:szCs w:val="22"/>
        </w:rPr>
        <w:t>Response Time</w:t>
      </w:r>
      <w:r>
        <w:rPr>
          <w:rFonts w:hint="default" w:ascii="Times New Roman" w:hAnsi="Times New Roman" w:cs="Times New Roman"/>
          <w:sz w:val="22"/>
          <w:szCs w:val="22"/>
        </w:rPr>
        <w:t>: Average, median, and 90th percentile are critical.</w:t>
      </w:r>
    </w:p>
    <w:p>
      <w:pPr>
        <w:keepNext w:val="0"/>
        <w:keepLines w:val="0"/>
        <w:widowControl/>
        <w:numPr>
          <w:ilvl w:val="0"/>
          <w:numId w:val="119"/>
        </w:numPr>
        <w:suppressLineNumbers w:val="0"/>
        <w:spacing w:before="0" w:beforeAutospacing="1" w:after="0" w:afterAutospacing="1" w:line="360" w:lineRule="auto"/>
        <w:ind w:left="720" w:hanging="360"/>
        <w:rPr>
          <w:rFonts w:hint="default" w:ascii="Times New Roman" w:hAnsi="Times New Roman" w:cs="Times New Roman"/>
          <w:sz w:val="22"/>
          <w:szCs w:val="22"/>
        </w:rPr>
      </w:pPr>
      <w:r>
        <w:rPr>
          <w:rStyle w:val="92"/>
          <w:rFonts w:hint="default" w:ascii="Times New Roman" w:hAnsi="Times New Roman" w:cs="Times New Roman"/>
          <w:sz w:val="22"/>
          <w:szCs w:val="22"/>
        </w:rPr>
        <w:t>Throughput</w:t>
      </w:r>
      <w:r>
        <w:rPr>
          <w:rFonts w:hint="default" w:ascii="Times New Roman" w:hAnsi="Times New Roman" w:cs="Times New Roman"/>
          <w:sz w:val="22"/>
          <w:szCs w:val="22"/>
        </w:rPr>
        <w:t>: Requests or transactions processed per second.</w:t>
      </w:r>
    </w:p>
    <w:p>
      <w:pPr>
        <w:keepNext w:val="0"/>
        <w:keepLines w:val="0"/>
        <w:widowControl/>
        <w:numPr>
          <w:ilvl w:val="0"/>
          <w:numId w:val="119"/>
        </w:numPr>
        <w:suppressLineNumbers w:val="0"/>
        <w:spacing w:before="0" w:beforeAutospacing="1" w:after="0" w:afterAutospacing="1" w:line="360" w:lineRule="auto"/>
        <w:ind w:left="720" w:hanging="360"/>
        <w:rPr>
          <w:rFonts w:hint="default" w:ascii="Times New Roman" w:hAnsi="Times New Roman" w:cs="Times New Roman"/>
          <w:sz w:val="22"/>
          <w:szCs w:val="22"/>
        </w:rPr>
      </w:pPr>
      <w:r>
        <w:rPr>
          <w:rStyle w:val="92"/>
          <w:rFonts w:hint="default" w:ascii="Times New Roman" w:hAnsi="Times New Roman" w:cs="Times New Roman"/>
          <w:sz w:val="22"/>
          <w:szCs w:val="22"/>
        </w:rPr>
        <w:t>Error Rate</w:t>
      </w:r>
      <w:r>
        <w:rPr>
          <w:rFonts w:hint="default" w:ascii="Times New Roman" w:hAnsi="Times New Roman" w:cs="Times New Roman"/>
          <w:sz w:val="22"/>
          <w:szCs w:val="22"/>
        </w:rPr>
        <w:t>: Indicates stability and reliability under load.</w:t>
      </w:r>
    </w:p>
    <w:p>
      <w:pPr>
        <w:keepNext w:val="0"/>
        <w:keepLines w:val="0"/>
        <w:widowControl/>
        <w:numPr>
          <w:ilvl w:val="0"/>
          <w:numId w:val="119"/>
        </w:numPr>
        <w:suppressLineNumbers w:val="0"/>
        <w:spacing w:before="0" w:beforeAutospacing="1" w:after="0" w:afterAutospacing="1" w:line="360" w:lineRule="auto"/>
        <w:ind w:left="720" w:hanging="360"/>
        <w:rPr>
          <w:rFonts w:hint="default" w:ascii="Times New Roman" w:hAnsi="Times New Roman" w:cs="Times New Roman"/>
          <w:sz w:val="22"/>
          <w:szCs w:val="22"/>
        </w:rPr>
      </w:pPr>
      <w:r>
        <w:rPr>
          <w:rStyle w:val="92"/>
          <w:rFonts w:hint="default" w:ascii="Times New Roman" w:hAnsi="Times New Roman" w:cs="Times New Roman"/>
          <w:sz w:val="22"/>
          <w:szCs w:val="22"/>
        </w:rPr>
        <w:t>System Resources</w:t>
      </w:r>
      <w:r>
        <w:rPr>
          <w:rFonts w:hint="default" w:ascii="Times New Roman" w:hAnsi="Times New Roman" w:cs="Times New Roman"/>
          <w:sz w:val="22"/>
          <w:szCs w:val="22"/>
        </w:rPr>
        <w:t>: CPU, memory, and disk usage during the test.</w:t>
      </w:r>
    </w:p>
    <w:p>
      <w:pPr>
        <w:keepNext w:val="0"/>
        <w:keepLines w:val="0"/>
        <w:widowControl/>
        <w:numPr>
          <w:ilvl w:val="0"/>
          <w:numId w:val="119"/>
        </w:numPr>
        <w:suppressLineNumbers w:val="0"/>
        <w:spacing w:before="0" w:beforeAutospacing="1" w:after="0" w:afterAutospacing="1" w:line="360" w:lineRule="auto"/>
        <w:ind w:left="720" w:hanging="360"/>
        <w:rPr>
          <w:rFonts w:hint="default" w:ascii="Times New Roman" w:hAnsi="Times New Roman" w:cs="Times New Roman"/>
          <w:sz w:val="22"/>
          <w:szCs w:val="22"/>
        </w:rPr>
      </w:pPr>
      <w:r>
        <w:rPr>
          <w:rStyle w:val="92"/>
          <w:rFonts w:hint="default" w:ascii="Times New Roman" w:hAnsi="Times New Roman" w:cs="Times New Roman"/>
          <w:sz w:val="22"/>
          <w:szCs w:val="22"/>
        </w:rPr>
        <w:t>Saturation Point</w:t>
      </w:r>
      <w:r>
        <w:rPr>
          <w:rFonts w:hint="default" w:ascii="Times New Roman" w:hAnsi="Times New Roman" w:cs="Times New Roman"/>
          <w:sz w:val="22"/>
          <w:szCs w:val="22"/>
        </w:rPr>
        <w:t>: Maximum sustainable load before performance degrades.</w:t>
      </w:r>
    </w:p>
    <w:p>
      <w:pPr>
        <w:spacing w:line="360" w:lineRule="auto"/>
        <w:jc w:val="left"/>
        <w:rPr>
          <w:rFonts w:hint="default" w:ascii="Times New Roman" w:hAnsi="Times New Roman" w:cs="Times New Roman"/>
          <w:b w:val="0"/>
          <w:bCs w:val="0"/>
          <w:sz w:val="22"/>
          <w:szCs w:val="22"/>
          <w:lang w:val="en-US"/>
        </w:rPr>
      </w:pPr>
    </w:p>
    <w:p>
      <w:pPr>
        <w:pStyle w:val="4"/>
        <w:keepNext w:val="0"/>
        <w:keepLines w:val="0"/>
        <w:widowControl/>
        <w:suppressLineNumbers w:val="0"/>
        <w:rPr>
          <w:rFonts w:hint="default" w:ascii="Times New Roman" w:hAnsi="Times New Roman" w:cs="Times New Roman"/>
        </w:rPr>
      </w:pPr>
      <w:r>
        <w:rPr>
          <w:rStyle w:val="92"/>
          <w:rFonts w:hint="default" w:ascii="Times New Roman" w:hAnsi="Times New Roman" w:cs="Times New Roman"/>
          <w:b/>
          <w:bCs/>
        </w:rPr>
        <w:t>Endurance Testing (Soak Testing)</w:t>
      </w:r>
    </w:p>
    <w:p>
      <w:pPr>
        <w:keepNext w:val="0"/>
        <w:keepLines w:val="0"/>
        <w:widowControl/>
        <w:numPr>
          <w:ilvl w:val="0"/>
          <w:numId w:val="120"/>
        </w:numPr>
        <w:suppressLineNumbers w:val="0"/>
        <w:spacing w:before="0" w:beforeAutospacing="1" w:after="0" w:afterAutospacing="1"/>
        <w:ind w:left="720" w:hanging="360"/>
        <w:rPr>
          <w:rFonts w:hint="default" w:ascii="Times New Roman" w:hAnsi="Times New Roman" w:cs="Times New Roman"/>
        </w:rPr>
      </w:pPr>
      <w:r>
        <w:rPr>
          <w:rStyle w:val="92"/>
          <w:rFonts w:hint="default" w:ascii="Times New Roman" w:hAnsi="Times New Roman" w:cs="Times New Roman"/>
        </w:rPr>
        <w:t>Definition</w:t>
      </w:r>
      <w:r>
        <w:rPr>
          <w:rFonts w:hint="default" w:ascii="Times New Roman" w:hAnsi="Times New Roman" w:cs="Times New Roman"/>
        </w:rPr>
        <w:t>: Checks the system's stability and performance over an extended period.</w:t>
      </w:r>
    </w:p>
    <w:p>
      <w:pPr>
        <w:keepNext w:val="0"/>
        <w:keepLines w:val="0"/>
        <w:widowControl/>
        <w:numPr>
          <w:ilvl w:val="0"/>
          <w:numId w:val="120"/>
        </w:numPr>
        <w:suppressLineNumbers w:val="0"/>
        <w:spacing w:before="0" w:beforeAutospacing="1" w:after="0" w:afterAutospacing="1"/>
        <w:ind w:left="720" w:hanging="360"/>
        <w:rPr>
          <w:rFonts w:hint="default" w:ascii="Times New Roman" w:hAnsi="Times New Roman" w:cs="Times New Roman"/>
        </w:rPr>
      </w:pPr>
      <w:r>
        <w:rPr>
          <w:rStyle w:val="92"/>
          <w:rFonts w:hint="default" w:ascii="Times New Roman" w:hAnsi="Times New Roman" w:cs="Times New Roman"/>
        </w:rPr>
        <w:t>Scope in JMeter</w:t>
      </w:r>
      <w:r>
        <w:rPr>
          <w:rFonts w:hint="default" w:ascii="Times New Roman" w:hAnsi="Times New Roman" w:cs="Times New Roman"/>
        </w:rPr>
        <w:t>:</w:t>
      </w:r>
    </w:p>
    <w:p>
      <w:pPr>
        <w:keepNext w:val="0"/>
        <w:keepLines w:val="0"/>
        <w:widowControl/>
        <w:numPr>
          <w:ilvl w:val="1"/>
          <w:numId w:val="120"/>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Executes a prolonged load to identify issues like resource leaks.</w:t>
      </w:r>
    </w:p>
    <w:p>
      <w:pPr>
        <w:keepNext w:val="0"/>
        <w:keepLines w:val="0"/>
        <w:widowControl/>
        <w:numPr>
          <w:ilvl w:val="1"/>
          <w:numId w:val="120"/>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Useful for validating server uptime and long-running processes.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p>
    <w:p>
      <w:pPr>
        <w:pStyle w:val="85"/>
        <w:keepNext w:val="0"/>
        <w:keepLines w:val="0"/>
        <w:widowControl/>
        <w:suppressLineNumbers w:val="0"/>
        <w:rPr>
          <w:rFonts w:hint="default" w:ascii="Times New Roman" w:hAnsi="Times New Roman" w:cs="Times New Roman"/>
          <w:b/>
          <w:bCs/>
          <w:sz w:val="24"/>
          <w:szCs w:val="24"/>
          <w:lang w:val="en-US"/>
        </w:rPr>
      </w:pPr>
    </w:p>
    <w:p>
      <w:pPr>
        <w:pStyle w:val="85"/>
        <w:keepNext w:val="0"/>
        <w:keepLines w:val="0"/>
        <w:widowControl/>
        <w:suppressLineNumbers w:val="0"/>
        <w:rPr>
          <w:rFonts w:hint="default" w:ascii="Times New Roman" w:hAnsi="Times New Roman" w:cs="Times New Roman"/>
          <w:b w:val="0"/>
          <w:bCs w:val="0"/>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sectPr>
      <w:pgSz w:w="11905" w:h="16838"/>
      <w:pgMar w:top="590" w:right="1803" w:bottom="306" w:left="1803" w:header="283" w:footer="720" w:gutter="0"/>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Gotham Book">
    <w:panose1 w:val="00000000000000000000"/>
    <w:charset w:val="00"/>
    <w:family w:val="auto"/>
    <w:pitch w:val="default"/>
    <w:sig w:usb0="800000AF" w:usb1="50000048" w:usb2="00000000" w:usb3="00000000" w:csb0="20000111" w:csb1="41000000"/>
  </w:font>
  <w:font w:name="Gotham">
    <w:panose1 w:val="02000504050000020004"/>
    <w:charset w:val="00"/>
    <w:family w:val="auto"/>
    <w:pitch w:val="default"/>
    <w:sig w:usb0="80000027"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Pr>
    <w:r>
      <w:rPr>
        <w:rFonts w:hint="default" w:ascii="SimSun" w:hAnsi="SimSun" w:eastAsia="SimSun" w:cs="SimSun"/>
        <w:sz w:val="24"/>
        <w:szCs w:val="24"/>
        <w:lang w:val="en-GB"/>
      </w:rPr>
      <w:tab/>
    </w:r>
    <w:r>
      <w:rPr>
        <w:rFonts w:hint="default" w:ascii="SimSun" w:hAnsi="SimSun" w:eastAsia="SimSun" w:cs="SimSun"/>
        <w:sz w:val="24"/>
        <w:szCs w:val="24"/>
        <w:lang w:val="en-GB"/>
      </w:rPr>
      <w:tab/>
    </w:r>
    <w:r>
      <w:rPr>
        <w:rFonts w:hint="default" w:ascii="SimSun" w:hAnsi="SimSun" w:eastAsia="SimSun" w:cs="SimSun"/>
        <w:sz w:val="24"/>
        <w:szCs w:val="24"/>
        <w:lang w:val="en-GB"/>
      </w:rPr>
      <w:tab/>
    </w:r>
    <w:r>
      <w:rPr>
        <w:rFonts w:hint="default" w:ascii="SimSun" w:hAnsi="SimSun" w:eastAsia="SimSun" w:cs="SimSun"/>
        <w:sz w:val="24"/>
        <w:szCs w:val="24"/>
        <w:lang w:val="en-GB"/>
      </w:rPr>
      <w:tab/>
    </w:r>
    <w:r>
      <w:rPr>
        <w:rFonts w:hint="default" w:ascii="SimSun" w:hAnsi="SimSun" w:eastAsia="SimSun" w:cs="SimSun"/>
        <w:sz w:val="24"/>
        <w:szCs w:val="24"/>
        <w:lang w:val="en-GB"/>
      </w:rPr>
      <w:tab/>
    </w:r>
    <w:r>
      <w:rPr>
        <w:rFonts w:ascii="SimSun" w:hAnsi="SimSun" w:eastAsia="SimSun" w:cs="SimSun"/>
        <w:sz w:val="24"/>
        <w:szCs w:val="24"/>
      </w:rPr>
      <w:t>Date: (mm/dd/yyy</w:t>
    </w:r>
    <w:r>
      <w:rPr>
        <w:rFonts w:hint="default" w:ascii="SimSun" w:hAnsi="SimSun" w:eastAsia="SimSun" w:cs="SimSun"/>
        <w:sz w:val="24"/>
        <w:szCs w:val="24"/>
        <w:lang w:val="en-GB"/>
      </w:rPr>
      <w:tab/>
    </w:r>
    <w:r>
      <w:rPr>
        <w:rFonts w:hint="default" w:ascii="SimSun" w:hAnsi="SimSun" w:eastAsia="SimSun" w:cs="SimSun"/>
        <w:sz w:val="24"/>
        <w:szCs w:val="24"/>
        <w:lang w:val="en-GB"/>
      </w:rPr>
      <w:tab/>
    </w:r>
    <w:r>
      <w:rPr>
        <w:rFonts w:hint="default" w:ascii="SimSun" w:hAnsi="SimSun" w:eastAsia="SimSun" w:cs="SimSun"/>
        <w:sz w:val="24"/>
        <w:szCs w:val="24"/>
        <w:lang w:val="en-GB"/>
      </w:rPr>
      <w:tab/>
    </w:r>
    <w:r>
      <w:rPr>
        <w:rFonts w:hint="default" w:ascii="SimSun" w:hAnsi="SimSun" w:eastAsia="SimSun" w:cs="SimSun"/>
        <w:sz w:val="24"/>
        <w:szCs w:val="24"/>
        <w:lang w:val="en-GB"/>
      </w:rPr>
      <w:tab/>
    </w:r>
    <w:r>
      <w:rPr>
        <w:rFonts w:hint="default" w:ascii="SimSun" w:hAnsi="SimSun" w:eastAsia="SimSun" w:cs="SimSun"/>
        <w:sz w:val="24"/>
        <w:szCs w:val="24"/>
        <w:lang w:val="en-GB"/>
      </w:rPr>
      <w:tab/>
    </w:r>
    <w:r>
      <w:rPr>
        <w:rFonts w:ascii="SimSun" w:hAnsi="SimSun" w:eastAsia="SimSun" w:cs="SimSun"/>
        <w:sz w:val="24"/>
        <w:szCs w:val="24"/>
      </w:rPr>
      <w:t>Date: (mm/dd/yyyy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2099E3"/>
    <w:multiLevelType w:val="multilevel"/>
    <w:tmpl w:val="852099E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E7D510E"/>
    <w:multiLevelType w:val="multilevel"/>
    <w:tmpl w:val="8E7D51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EC276FE"/>
    <w:multiLevelType w:val="multilevel"/>
    <w:tmpl w:val="8EC276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59DF7E9"/>
    <w:multiLevelType w:val="multilevel"/>
    <w:tmpl w:val="A59DF7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C4E8FB3"/>
    <w:multiLevelType w:val="multilevel"/>
    <w:tmpl w:val="AC4E8F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CC8BFC5"/>
    <w:multiLevelType w:val="multilevel"/>
    <w:tmpl w:val="ACC8BFC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FBC68A6"/>
    <w:multiLevelType w:val="multilevel"/>
    <w:tmpl w:val="AFBC68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54263E6"/>
    <w:multiLevelType w:val="multilevel"/>
    <w:tmpl w:val="B54263E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5541A94"/>
    <w:multiLevelType w:val="multilevel"/>
    <w:tmpl w:val="B5541A9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B6B08785"/>
    <w:multiLevelType w:val="multilevel"/>
    <w:tmpl w:val="B6B087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BC0EDBE4"/>
    <w:multiLevelType w:val="multilevel"/>
    <w:tmpl w:val="BC0EDB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BFF97C85"/>
    <w:multiLevelType w:val="multilevel"/>
    <w:tmpl w:val="BFF97C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C28F70B2"/>
    <w:multiLevelType w:val="multilevel"/>
    <w:tmpl w:val="C28F70B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C5DEE1FA"/>
    <w:multiLevelType w:val="multilevel"/>
    <w:tmpl w:val="C5DEE1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C6FD20A3"/>
    <w:multiLevelType w:val="multilevel"/>
    <w:tmpl w:val="C6FD20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C77A8461"/>
    <w:multiLevelType w:val="multilevel"/>
    <w:tmpl w:val="C77A84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CC1F8654"/>
    <w:multiLevelType w:val="multilevel"/>
    <w:tmpl w:val="CC1F86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CC899C4E"/>
    <w:multiLevelType w:val="multilevel"/>
    <w:tmpl w:val="CC899C4E"/>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D16E9C6D"/>
    <w:multiLevelType w:val="multilevel"/>
    <w:tmpl w:val="D16E9C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E3EF1132"/>
    <w:multiLevelType w:val="multilevel"/>
    <w:tmpl w:val="E3EF113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E8C10C33"/>
    <w:multiLevelType w:val="multilevel"/>
    <w:tmpl w:val="E8C10C3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E99488BB"/>
    <w:multiLevelType w:val="multilevel"/>
    <w:tmpl w:val="E99488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F46E8A2F"/>
    <w:multiLevelType w:val="singleLevel"/>
    <w:tmpl w:val="F46E8A2F"/>
    <w:lvl w:ilvl="0" w:tentative="0">
      <w:start w:val="1"/>
      <w:numFmt w:val="decimal"/>
      <w:suff w:val="space"/>
      <w:lvlText w:val="%1."/>
      <w:lvlJc w:val="left"/>
    </w:lvl>
  </w:abstractNum>
  <w:abstractNum w:abstractNumId="23">
    <w:nsid w:val="FD99719F"/>
    <w:multiLevelType w:val="multilevel"/>
    <w:tmpl w:val="FD9971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5">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6">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27">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28">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29">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30">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31">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32">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33">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34">
    <w:nsid w:val="0805E498"/>
    <w:multiLevelType w:val="multilevel"/>
    <w:tmpl w:val="0805E4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14B8CE2C"/>
    <w:multiLevelType w:val="multilevel"/>
    <w:tmpl w:val="14B8CE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153DA42C"/>
    <w:multiLevelType w:val="multilevel"/>
    <w:tmpl w:val="153DA4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1788A936"/>
    <w:multiLevelType w:val="multilevel"/>
    <w:tmpl w:val="1788A9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1D34CBA8"/>
    <w:multiLevelType w:val="multilevel"/>
    <w:tmpl w:val="1D34CBA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1D48608C"/>
    <w:multiLevelType w:val="multilevel"/>
    <w:tmpl w:val="1D48608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203A2FB6"/>
    <w:multiLevelType w:val="multilevel"/>
    <w:tmpl w:val="203A2F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2C03902C"/>
    <w:multiLevelType w:val="singleLevel"/>
    <w:tmpl w:val="2C0390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2">
    <w:nsid w:val="2F2987B6"/>
    <w:multiLevelType w:val="multilevel"/>
    <w:tmpl w:val="2F2987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2FC869E5"/>
    <w:multiLevelType w:val="multilevel"/>
    <w:tmpl w:val="2FC869E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342FC1F8"/>
    <w:multiLevelType w:val="multilevel"/>
    <w:tmpl w:val="342FC1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419C29EF"/>
    <w:multiLevelType w:val="multilevel"/>
    <w:tmpl w:val="419C29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4661D9D8"/>
    <w:multiLevelType w:val="multilevel"/>
    <w:tmpl w:val="4661D9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474B5AD0"/>
    <w:multiLevelType w:val="multilevel"/>
    <w:tmpl w:val="474B5A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4ABC1267"/>
    <w:multiLevelType w:val="multilevel"/>
    <w:tmpl w:val="4ABC126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9">
    <w:nsid w:val="4D291300"/>
    <w:multiLevelType w:val="multilevel"/>
    <w:tmpl w:val="4D2913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4EC13676"/>
    <w:multiLevelType w:val="multilevel"/>
    <w:tmpl w:val="4EC1367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1">
    <w:nsid w:val="5185B49A"/>
    <w:multiLevelType w:val="multilevel"/>
    <w:tmpl w:val="5185B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5188E1B4"/>
    <w:multiLevelType w:val="singleLevel"/>
    <w:tmpl w:val="5188E1B4"/>
    <w:lvl w:ilvl="0" w:tentative="0">
      <w:start w:val="1"/>
      <w:numFmt w:val="decimal"/>
      <w:lvlText w:val="%1."/>
      <w:lvlJc w:val="left"/>
      <w:pPr>
        <w:tabs>
          <w:tab w:val="left" w:pos="425"/>
        </w:tabs>
        <w:ind w:left="425" w:leftChars="0" w:hanging="425" w:firstLineChars="0"/>
      </w:pPr>
      <w:rPr>
        <w:rFonts w:hint="default"/>
      </w:rPr>
    </w:lvl>
  </w:abstractNum>
  <w:abstractNum w:abstractNumId="53">
    <w:nsid w:val="5B660070"/>
    <w:multiLevelType w:val="multilevel"/>
    <w:tmpl w:val="5B6600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685414A8"/>
    <w:multiLevelType w:val="multilevel"/>
    <w:tmpl w:val="685414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764289A8"/>
    <w:multiLevelType w:val="multilevel"/>
    <w:tmpl w:val="764289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3"/>
  </w:num>
  <w:num w:numId="2">
    <w:abstractNumId w:val="31"/>
  </w:num>
  <w:num w:numId="3">
    <w:abstractNumId w:val="30"/>
  </w:num>
  <w:num w:numId="4">
    <w:abstractNumId w:val="29"/>
  </w:num>
  <w:num w:numId="5">
    <w:abstractNumId w:val="28"/>
  </w:num>
  <w:num w:numId="6">
    <w:abstractNumId w:val="32"/>
  </w:num>
  <w:num w:numId="7">
    <w:abstractNumId w:val="27"/>
  </w:num>
  <w:num w:numId="8">
    <w:abstractNumId w:val="26"/>
  </w:num>
  <w:num w:numId="9">
    <w:abstractNumId w:val="25"/>
  </w:num>
  <w:num w:numId="10">
    <w:abstractNumId w:val="24"/>
  </w:num>
  <w:num w:numId="11">
    <w:abstractNumId w:val="22"/>
  </w:num>
  <w:num w:numId="12">
    <w:abstractNumId w:val="18"/>
  </w:num>
  <w:num w:numId="13">
    <w:abstractNumId w:val="23"/>
  </w:num>
  <w:num w:numId="14">
    <w:abstractNumId w:val="42"/>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44"/>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4"/>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6"/>
  </w:num>
  <w:num w:numId="31">
    <w:abstractNumId w:val="15"/>
  </w:num>
  <w:num w:numId="32">
    <w:abstractNumId w:val="16"/>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num>
  <w:num w:numId="37">
    <w:abstractNumId w:val="45"/>
  </w:num>
  <w:num w:numId="38">
    <w:abstractNumId w:val="38"/>
  </w:num>
  <w:num w:numId="39">
    <w:abstractNumId w:val="35"/>
  </w:num>
  <w:num w:numId="4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9"/>
  </w:num>
  <w:num w:numId="4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7"/>
  </w:num>
  <w:num w:numId="44">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7"/>
  </w:num>
  <w:num w:numId="4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
  </w:num>
  <w:num w:numId="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5"/>
  </w:num>
  <w:num w:numId="50">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0"/>
  </w:num>
  <w:num w:numId="5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0"/>
  </w:num>
  <w:num w:numId="5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9"/>
  </w:num>
  <w:num w:numId="8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51"/>
  </w:num>
  <w:num w:numId="82">
    <w:abstractNumId w:val="21"/>
  </w:num>
  <w:num w:numId="8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4"/>
  </w:num>
  <w:num w:numId="8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8"/>
  </w:num>
  <w:num w:numId="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3"/>
  </w:num>
  <w:num w:numId="9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52"/>
  </w:num>
  <w:num w:numId="98">
    <w:abstractNumId w:val="7"/>
  </w:num>
  <w:num w:numId="99">
    <w:abstractNumId w:val="48"/>
  </w:num>
  <w:num w:numId="10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54"/>
  </w:num>
  <w:num w:numId="103">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0"/>
  </w:num>
  <w:num w:numId="108">
    <w:abstractNumId w:val="12"/>
  </w:num>
  <w:num w:numId="109">
    <w:abstractNumId w:val="49"/>
  </w:num>
  <w:num w:numId="110">
    <w:abstractNumId w:val="4"/>
  </w:num>
  <w:num w:numId="1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46"/>
  </w:num>
  <w:num w:numId="114">
    <w:abstractNumId w:val="53"/>
  </w:num>
  <w:num w:numId="115">
    <w:abstractNumId w:val="3"/>
  </w:num>
  <w:num w:numId="116">
    <w:abstractNumId w:val="41"/>
  </w:num>
  <w:num w:numId="117">
    <w:abstractNumId w:val="0"/>
  </w:num>
  <w:num w:numId="118">
    <w:abstractNumId w:val="5"/>
  </w:num>
  <w:num w:numId="119">
    <w:abstractNumId w:val="50"/>
  </w:num>
  <w:num w:numId="12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6A3F82"/>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23E1BBB"/>
    <w:rsid w:val="02A11815"/>
    <w:rsid w:val="03746DD3"/>
    <w:rsid w:val="043E7102"/>
    <w:rsid w:val="047D7AA8"/>
    <w:rsid w:val="04E470A0"/>
    <w:rsid w:val="07596ED5"/>
    <w:rsid w:val="08380F8C"/>
    <w:rsid w:val="0975423F"/>
    <w:rsid w:val="099C6D82"/>
    <w:rsid w:val="0A751F9E"/>
    <w:rsid w:val="0A9B514A"/>
    <w:rsid w:val="0B3831D3"/>
    <w:rsid w:val="0BBD7727"/>
    <w:rsid w:val="0BFC02A2"/>
    <w:rsid w:val="0D3A19F0"/>
    <w:rsid w:val="0DC215A5"/>
    <w:rsid w:val="0EDE48A1"/>
    <w:rsid w:val="0EED5E00"/>
    <w:rsid w:val="0F4870A8"/>
    <w:rsid w:val="0FB726D8"/>
    <w:rsid w:val="106C28D1"/>
    <w:rsid w:val="11840349"/>
    <w:rsid w:val="12921921"/>
    <w:rsid w:val="12BD2E97"/>
    <w:rsid w:val="149A3B3D"/>
    <w:rsid w:val="15044A88"/>
    <w:rsid w:val="157D7E57"/>
    <w:rsid w:val="15861B5E"/>
    <w:rsid w:val="1614099F"/>
    <w:rsid w:val="16A64CF4"/>
    <w:rsid w:val="18B5797C"/>
    <w:rsid w:val="1A2C7661"/>
    <w:rsid w:val="1EE927AE"/>
    <w:rsid w:val="208A0FEC"/>
    <w:rsid w:val="209C2C89"/>
    <w:rsid w:val="217648A3"/>
    <w:rsid w:val="22DF6543"/>
    <w:rsid w:val="23646BC7"/>
    <w:rsid w:val="25D74E22"/>
    <w:rsid w:val="265D23D5"/>
    <w:rsid w:val="26820B6A"/>
    <w:rsid w:val="270E26BE"/>
    <w:rsid w:val="277701A3"/>
    <w:rsid w:val="281618D1"/>
    <w:rsid w:val="285C0613"/>
    <w:rsid w:val="2B7E174D"/>
    <w:rsid w:val="2BF5452C"/>
    <w:rsid w:val="2C210873"/>
    <w:rsid w:val="2C983779"/>
    <w:rsid w:val="2CA95888"/>
    <w:rsid w:val="2CB0732E"/>
    <w:rsid w:val="2D8C0AA2"/>
    <w:rsid w:val="2DE44D34"/>
    <w:rsid w:val="321E350E"/>
    <w:rsid w:val="32825CC9"/>
    <w:rsid w:val="33423F49"/>
    <w:rsid w:val="334A1931"/>
    <w:rsid w:val="33FE365D"/>
    <w:rsid w:val="346674E4"/>
    <w:rsid w:val="34B63EBC"/>
    <w:rsid w:val="35E863FE"/>
    <w:rsid w:val="362B4B6B"/>
    <w:rsid w:val="36AA63A5"/>
    <w:rsid w:val="36C64D6A"/>
    <w:rsid w:val="38A62D5D"/>
    <w:rsid w:val="3A39262A"/>
    <w:rsid w:val="3ACD22AC"/>
    <w:rsid w:val="3B263F55"/>
    <w:rsid w:val="3B27760C"/>
    <w:rsid w:val="3B733B5D"/>
    <w:rsid w:val="3CA20B6B"/>
    <w:rsid w:val="3E3929D5"/>
    <w:rsid w:val="3E4C764A"/>
    <w:rsid w:val="3E5B36E8"/>
    <w:rsid w:val="3F174BBC"/>
    <w:rsid w:val="40204AA9"/>
    <w:rsid w:val="42534A61"/>
    <w:rsid w:val="44AB0B6C"/>
    <w:rsid w:val="45700D32"/>
    <w:rsid w:val="45E73D0C"/>
    <w:rsid w:val="46995BCC"/>
    <w:rsid w:val="4751780D"/>
    <w:rsid w:val="4779261B"/>
    <w:rsid w:val="47B8377C"/>
    <w:rsid w:val="48083E92"/>
    <w:rsid w:val="495E1E55"/>
    <w:rsid w:val="4A2D1516"/>
    <w:rsid w:val="4B656521"/>
    <w:rsid w:val="4CF136D5"/>
    <w:rsid w:val="4D907392"/>
    <w:rsid w:val="4DAA338D"/>
    <w:rsid w:val="511B2A02"/>
    <w:rsid w:val="520B2D7F"/>
    <w:rsid w:val="528704B8"/>
    <w:rsid w:val="556A3F82"/>
    <w:rsid w:val="562E54D6"/>
    <w:rsid w:val="570F0F19"/>
    <w:rsid w:val="579D45D0"/>
    <w:rsid w:val="5876152E"/>
    <w:rsid w:val="5AC07809"/>
    <w:rsid w:val="5B9F3060"/>
    <w:rsid w:val="5BC3368C"/>
    <w:rsid w:val="5C1C2629"/>
    <w:rsid w:val="5D4D78EE"/>
    <w:rsid w:val="5DA2372A"/>
    <w:rsid w:val="5E0268C3"/>
    <w:rsid w:val="5E202D5B"/>
    <w:rsid w:val="5EB253C1"/>
    <w:rsid w:val="5FD617D8"/>
    <w:rsid w:val="60031639"/>
    <w:rsid w:val="61C84EF5"/>
    <w:rsid w:val="61D82322"/>
    <w:rsid w:val="61E87736"/>
    <w:rsid w:val="620547B9"/>
    <w:rsid w:val="641E1DD0"/>
    <w:rsid w:val="64C037AC"/>
    <w:rsid w:val="652D5C09"/>
    <w:rsid w:val="66C36F91"/>
    <w:rsid w:val="678923C9"/>
    <w:rsid w:val="67BC65B1"/>
    <w:rsid w:val="6ACF1574"/>
    <w:rsid w:val="6B385BCB"/>
    <w:rsid w:val="6C334B0F"/>
    <w:rsid w:val="6CF30709"/>
    <w:rsid w:val="6DF56B72"/>
    <w:rsid w:val="6ECC302C"/>
    <w:rsid w:val="70490180"/>
    <w:rsid w:val="708E0E9F"/>
    <w:rsid w:val="711E06A4"/>
    <w:rsid w:val="723E6F23"/>
    <w:rsid w:val="72C876A1"/>
    <w:rsid w:val="72F4247A"/>
    <w:rsid w:val="73AA57CE"/>
    <w:rsid w:val="775A7F45"/>
    <w:rsid w:val="776A0D93"/>
    <w:rsid w:val="77C777B2"/>
    <w:rsid w:val="7885578B"/>
    <w:rsid w:val="788D12FB"/>
    <w:rsid w:val="7A6748A8"/>
    <w:rsid w:val="7C936510"/>
    <w:rsid w:val="7DDB7893"/>
    <w:rsid w:val="7DFC793D"/>
    <w:rsid w:val="7E4C3A98"/>
    <w:rsid w:val="7F526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qFormat="1" w:unhideWhenUsed="0" w:uiPriority="0" w:semiHidden="0" w:name="Table Grid 1"/>
    <w:lsdException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unhideWhenUsed="0" w:uiPriority="0" w:semiHidden="0" w:name="Table Grid 6"/>
    <w:lsdException w:unhideWhenUsed="0" w:uiPriority="0" w:semiHidden="0" w:name="Table Grid 7"/>
    <w:lsdException w:qFormat="1" w:unhideWhenUsed="0" w:uiPriority="0" w:semiHidden="0" w:name="Table Grid 8"/>
    <w:lsdException w:unhideWhenUsed="0" w:uiPriority="0" w:semiHidden="0" w:name="Table List 1"/>
    <w:lsdException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unhideWhenUsed="0" w:uiPriority="0" w:semiHidden="0" w:name="Table List 6"/>
    <w:lsdException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unhideWhenUsed="0" w:uiPriority="0" w:semiHidden="0" w:name="Table Subtle 1"/>
    <w:lsdException w:qFormat="1" w:unhideWhenUsed="0" w:uiPriority="0" w:semiHidden="0" w:name="Table Subtle 2"/>
    <w:lsdException w:unhideWhenUsed="0" w:uiPriority="0" w:semiHidden="0" w:name="Table Web 1"/>
    <w:lsdException w:qFormat="1"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link w:val="249"/>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49">
    <w:name w:val="Heading 3 Char"/>
    <w:link w:val="4"/>
    <w:uiPriority w:val="0"/>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Cover Page"/>
    </customSectPr>
    <customSectPr>
      <sectNamePr val="Introduction"/>
    </customSectPr>
    <customSectPr>
      <sectNamePr val="Project Description"/>
    </customSectPr>
    <customSectPr>
      <sectNamePr val="Test Plan"/>
    </customSectPr>
    <customSectPr>
      <sectNamePr val="Test Procedure"/>
    </customSectPr>
    <customSectPr>
      <sectNamePr val="Test Report"/>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2024-11-23T19:04:00Z</dcterms:created>
  <dc:creator>Jane Eloundou</dc:creator>
  <cp:lastModifiedBy>Jane Eloundou</cp:lastModifiedBy>
  <dcterms:modified xsi:type="dcterms:W3CDTF">2025-01-05T22:51:24Z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D2D0350AC76F4A349CBA127A72ACDF6E_11</vt:lpwstr>
  </property>
</Properties>
</file>